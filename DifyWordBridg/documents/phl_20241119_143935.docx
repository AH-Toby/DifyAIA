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设计晋升路径指南</w:t>
      </w:r>
    </w:p>
    <w:p>
      <w:r>
        <w:t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 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  中阶：（更深度于专业能力的打磨） 参考经验：3-5 年 能力要求：在相对明确的目标下，负责本领域某一业务模块的部分工作，能独立解决工作中的一般性问题，能够完成对应一般需求的全  高阶：（项目的推进，个人方法初步成型） 参考年限：4-8 年 能力要求：能独立承担一块业务中多个模块的问题 ，能够较好的总结和分享个人经验，初步具备较为完整的方法和知识体系； 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 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