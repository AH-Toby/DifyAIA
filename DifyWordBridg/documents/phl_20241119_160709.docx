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人人都能做！3 步教你用 AI 免费复刻 “让学生梦想成真” 的照片</w:t>
      </w:r>
    </w:p>
    <w:p>
      <w:r>
        <w:t>榜上有名：2014年最受欢迎的设计工具 随着设计行业的不断发展与进步，在众多设计工具中，有些工具脱颖而出，不仅满足设计师的基本需求，更进一步提升了工作效率。接下来，就让我们一起看看那些在2014年备受青睐的设计工具吧。 首先登场的是Sketch。作为一款矢量图形编辑工具，Sketch凭借其简洁明了的用户界面和强大的功能深受众多设计师的喜爱。它支持多种设计模式，能够帮助设计师快速实现创意构思，并且与其他工具无缝对接，方便团队协作与分享。 接着是InVision。这是一款专注于产品原型设计与测试的应用程序。通过 InVision，可以轻松创建互动式原型，实时展示给客户或团队成员查看。此外，该软件还提供了多种反馈机制，有助于优化设计方案并提高用户体验。 Adobe XD同样值得一提。它集成了许多强大功能于一身，如快速原型制作、交互设计等。对于那些追求卓越产品质量的设计师来说，这款工具无疑是一个理想选择。 接下来要介绍的是Figma。Figma 是一款基于云端的设计协作平台，支持多人同时在线编辑同一个项目文档。其界面友好且操作便捷，非常适合团队共同完成复杂的设计任务。 另外还有Flinto这款软件。它的主要优势在于能够制作出极其流畅自然的动画效果，对于需要展示动态元素的作品来说非常实用。Flinto 的简洁用户界面使操作变得简单易懂，即使是初学者也能快速上手使用。 最后要提到的是Axure RP。尽管它在2014年已经不是最新鲜的技术，但其强大的交互设计功能仍然使其成为许多专业人士的首选工具之一。Axure 提供了丰富的控件库和组件库，可以轻松实现各种复杂的交互效果。 总之，在2014年的设计工具有众多优秀的选择，它们各具特色，能够满足不同设计师的需求。无论是对于个人还是团队来说，选择合适的工具都能让创作过程变得更加高效顺畅。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