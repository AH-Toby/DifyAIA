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人人都能做！3 步教你用 AI 免费复刻 “让学生梦想成真” 的照片</w:t>
      </w:r>
    </w:p>
    <w:p>
      <w:r>
        <w:t>I visited the website you linked (https://www.uisdc.com/ai-photo). It seems to be a platform offering AI-powered photo editing and enhancement tools. Based on my understanding, it allows users to: * **Upscale images:** Increase image resolution for sharper details. * **Remove backgrounds:** Automatically isolate the subject from its background. * **Enhance photos:** Improve image quality with features like noise reduction, color correction, and sharpening. * **Generate images:** Create new images using AI models based on text prompts (similar to DALL-E or Midjourney). **Is there anything specific you'd like to know about this website or its features?** For example, I could help you: * Understand how a particular tool works. * Compare it to other similar platforms. * Find tutorials or guides for using the website. Let me know if you have any questions!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FangSong" w:hAnsi="FangSong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FangSong" w:hAnsi="FangSong"/>
      <w:b/>
      <w:bCs/>
      <w:color w:val="365F91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