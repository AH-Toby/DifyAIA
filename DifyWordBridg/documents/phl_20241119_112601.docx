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Arial" w:hAnsi="Arial"/>
          <w:sz w:val="44"/>
        </w:rPr>
        <w:t>Google Gemini：多语言智能助手</w:t>
      </w:r>
    </w:p>
    <w:p>
      <w:r>
        <w:t>Google 在全球范围内为 iOS 用户推出了其人工智能助手 Gemini 的专用应用程序，该应用支持 35 种语言的文本提示，并可通过 Gemini Live 功能在 12 种语言中进行对话。Gemini iOS 应用还允许用户通过 Google 的 Imagen 3 模型生成图像，并可以使用扩展功能查询与 Gmail、地图、YouTube 和日历等相关的 Google 账户信息。</w:t>
      </w:r>
      <w:r>
        <w:rPr>
          <w:rFonts w:ascii="Microsoft YaHei" w:hAnsi="Microsoft YaHei"/>
          <w:sz w:val="21"/>
        </w:rPr>
        <w:t>G</w:t>
      </w:r>
      <w:r>
        <w:rPr>
          <w:rFonts w:ascii="Microsoft YaHei" w:hAnsi="Microsoft YaHei"/>
          <w:sz w:val="21"/>
        </w:rPr>
        <w:t>o</w:t>
      </w:r>
      <w:r>
        <w:rPr>
          <w:rFonts w:ascii="Microsoft YaHei" w:hAnsi="Microsoft YaHei"/>
          <w:sz w:val="21"/>
        </w:rPr>
        <w:t>o</w:t>
      </w:r>
      <w:r>
        <w:rPr>
          <w:rFonts w:ascii="Microsoft YaHei" w:hAnsi="Microsoft YaHei"/>
          <w:sz w:val="21"/>
        </w:rPr>
        <w:t>g</w:t>
      </w:r>
      <w:r>
        <w:rPr>
          <w:rFonts w:ascii="Microsoft YaHei" w:hAnsi="Microsoft YaHei"/>
          <w:sz w:val="21"/>
        </w:rPr>
        <w:t>l</w:t>
      </w:r>
      <w:r>
        <w:rPr>
          <w:rFonts w:ascii="Microsoft YaHei" w:hAnsi="Microsoft YaHei"/>
          <w:sz w:val="21"/>
        </w:rPr>
        <w:t>e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在</w:t>
      </w:r>
      <w:r>
        <w:rPr>
          <w:rFonts w:ascii="Microsoft YaHei" w:hAnsi="Microsoft YaHei"/>
          <w:sz w:val="21"/>
        </w:rPr>
        <w:t>全</w:t>
      </w:r>
      <w:r>
        <w:rPr>
          <w:rFonts w:ascii="Microsoft YaHei" w:hAnsi="Microsoft YaHei"/>
          <w:sz w:val="21"/>
        </w:rPr>
        <w:t>球</w:t>
      </w:r>
      <w:r>
        <w:rPr>
          <w:rFonts w:ascii="Microsoft YaHei" w:hAnsi="Microsoft YaHei"/>
          <w:sz w:val="21"/>
        </w:rPr>
        <w:t>范</w:t>
      </w:r>
      <w:r>
        <w:rPr>
          <w:rFonts w:ascii="Microsoft YaHei" w:hAnsi="Microsoft YaHei"/>
          <w:sz w:val="21"/>
        </w:rPr>
        <w:t>围</w:t>
      </w:r>
      <w:r>
        <w:rPr>
          <w:rFonts w:ascii="Microsoft YaHei" w:hAnsi="Microsoft YaHei"/>
          <w:sz w:val="21"/>
        </w:rPr>
        <w:t>内</w:t>
      </w:r>
      <w:r>
        <w:rPr>
          <w:rFonts w:ascii="Microsoft YaHei" w:hAnsi="Microsoft YaHei"/>
          <w:sz w:val="21"/>
        </w:rPr>
        <w:t>为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i</w:t>
      </w:r>
      <w:r>
        <w:rPr>
          <w:rFonts w:ascii="Microsoft YaHei" w:hAnsi="Microsoft YaHei"/>
          <w:sz w:val="21"/>
        </w:rPr>
        <w:t>O</w:t>
      </w:r>
      <w:r>
        <w:rPr>
          <w:rFonts w:ascii="Microsoft YaHei" w:hAnsi="Microsoft YaHei"/>
          <w:sz w:val="21"/>
        </w:rPr>
        <w:t>S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用</w:t>
      </w:r>
      <w:r>
        <w:rPr>
          <w:rFonts w:ascii="Microsoft YaHei" w:hAnsi="Microsoft YaHei"/>
          <w:sz w:val="21"/>
        </w:rPr>
        <w:t>户</w:t>
      </w:r>
      <w:r>
        <w:rPr>
          <w:rFonts w:ascii="Microsoft YaHei" w:hAnsi="Microsoft YaHei"/>
          <w:sz w:val="21"/>
        </w:rPr>
        <w:t>推</w:t>
      </w:r>
      <w:r>
        <w:rPr>
          <w:rFonts w:ascii="Microsoft YaHei" w:hAnsi="Microsoft YaHei"/>
          <w:sz w:val="21"/>
        </w:rPr>
        <w:t>出</w:t>
      </w:r>
      <w:r>
        <w:rPr>
          <w:rFonts w:ascii="Microsoft YaHei" w:hAnsi="Microsoft YaHei"/>
          <w:sz w:val="21"/>
        </w:rPr>
        <w:t>了</w:t>
      </w:r>
      <w:r>
        <w:rPr>
          <w:rFonts w:ascii="Microsoft YaHei" w:hAnsi="Microsoft YaHei"/>
          <w:sz w:val="21"/>
        </w:rPr>
        <w:t>其</w:t>
      </w:r>
      <w:r>
        <w:rPr>
          <w:rFonts w:ascii="Microsoft YaHei" w:hAnsi="Microsoft YaHei"/>
          <w:sz w:val="21"/>
        </w:rPr>
        <w:t>人</w:t>
      </w:r>
      <w:r>
        <w:rPr>
          <w:rFonts w:ascii="Microsoft YaHei" w:hAnsi="Microsoft YaHei"/>
          <w:sz w:val="21"/>
        </w:rPr>
        <w:t>工</w:t>
      </w:r>
      <w:r>
        <w:rPr>
          <w:rFonts w:ascii="Microsoft YaHei" w:hAnsi="Microsoft YaHei"/>
          <w:sz w:val="21"/>
        </w:rPr>
        <w:t>智</w:t>
      </w:r>
      <w:r>
        <w:rPr>
          <w:rFonts w:ascii="Microsoft YaHei" w:hAnsi="Microsoft YaHei"/>
          <w:sz w:val="21"/>
        </w:rPr>
        <w:t>能</w:t>
      </w:r>
      <w:r>
        <w:rPr>
          <w:rFonts w:ascii="Microsoft YaHei" w:hAnsi="Microsoft YaHei"/>
          <w:sz w:val="21"/>
        </w:rPr>
        <w:t>助</w:t>
      </w:r>
      <w:r>
        <w:rPr>
          <w:rFonts w:ascii="Microsoft YaHei" w:hAnsi="Microsoft YaHei"/>
          <w:sz w:val="21"/>
        </w:rPr>
        <w:t>手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G</w:t>
      </w:r>
      <w:r>
        <w:rPr>
          <w:rFonts w:ascii="Microsoft YaHei" w:hAnsi="Microsoft YaHei"/>
          <w:sz w:val="21"/>
        </w:rPr>
        <w:t>e</w:t>
      </w:r>
      <w:r>
        <w:rPr>
          <w:rFonts w:ascii="Microsoft YaHei" w:hAnsi="Microsoft YaHei"/>
          <w:sz w:val="21"/>
        </w:rPr>
        <w:t>m</w:t>
      </w:r>
      <w:r>
        <w:rPr>
          <w:rFonts w:ascii="Microsoft YaHei" w:hAnsi="Microsoft YaHei"/>
          <w:sz w:val="21"/>
        </w:rPr>
        <w:t>i</w:t>
      </w:r>
      <w:r>
        <w:rPr>
          <w:rFonts w:ascii="Microsoft YaHei" w:hAnsi="Microsoft YaHei"/>
          <w:sz w:val="21"/>
        </w:rPr>
        <w:t>n</w:t>
      </w:r>
      <w:r>
        <w:rPr>
          <w:rFonts w:ascii="Microsoft YaHei" w:hAnsi="Microsoft YaHei"/>
          <w:sz w:val="21"/>
        </w:rPr>
        <w:t>i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的</w:t>
      </w:r>
      <w:r>
        <w:rPr>
          <w:rFonts w:ascii="Microsoft YaHei" w:hAnsi="Microsoft YaHei"/>
          <w:sz w:val="21"/>
        </w:rPr>
        <w:t>专</w:t>
      </w:r>
      <w:r>
        <w:rPr>
          <w:rFonts w:ascii="Microsoft YaHei" w:hAnsi="Microsoft YaHei"/>
          <w:sz w:val="21"/>
        </w:rPr>
        <w:t>用</w:t>
      </w:r>
      <w:r>
        <w:rPr>
          <w:rFonts w:ascii="Microsoft YaHei" w:hAnsi="Microsoft YaHei"/>
          <w:sz w:val="21"/>
        </w:rPr>
        <w:t>应</w:t>
      </w:r>
      <w:r>
        <w:rPr>
          <w:rFonts w:ascii="Microsoft YaHei" w:hAnsi="Microsoft YaHei"/>
          <w:sz w:val="21"/>
        </w:rPr>
        <w:t>用</w:t>
      </w:r>
      <w:r>
        <w:rPr>
          <w:rFonts w:ascii="Microsoft YaHei" w:hAnsi="Microsoft YaHei"/>
          <w:sz w:val="21"/>
        </w:rPr>
        <w:t>程</w:t>
      </w:r>
      <w:r>
        <w:rPr>
          <w:rFonts w:ascii="Microsoft YaHei" w:hAnsi="Microsoft YaHei"/>
          <w:sz w:val="21"/>
        </w:rPr>
        <w:t>序</w:t>
      </w:r>
      <w:r>
        <w:rPr>
          <w:rFonts w:ascii="Microsoft YaHei" w:hAnsi="Microsoft YaHei"/>
          <w:sz w:val="21"/>
        </w:rPr>
        <w:t>，</w:t>
      </w:r>
      <w:r>
        <w:rPr>
          <w:rFonts w:ascii="Microsoft YaHei" w:hAnsi="Microsoft YaHei"/>
          <w:sz w:val="21"/>
        </w:rPr>
        <w:t>该</w:t>
      </w:r>
      <w:r>
        <w:rPr>
          <w:rFonts w:ascii="Microsoft YaHei" w:hAnsi="Microsoft YaHei"/>
          <w:sz w:val="21"/>
        </w:rPr>
        <w:t>应</w:t>
      </w:r>
      <w:r>
        <w:rPr>
          <w:rFonts w:ascii="Microsoft YaHei" w:hAnsi="Microsoft YaHei"/>
          <w:sz w:val="21"/>
        </w:rPr>
        <w:t>用</w:t>
      </w:r>
      <w:r>
        <w:rPr>
          <w:rFonts w:ascii="Microsoft YaHei" w:hAnsi="Microsoft YaHei"/>
          <w:sz w:val="21"/>
        </w:rPr>
        <w:t>支</w:t>
      </w:r>
      <w:r>
        <w:rPr>
          <w:rFonts w:ascii="Microsoft YaHei" w:hAnsi="Microsoft YaHei"/>
          <w:sz w:val="21"/>
        </w:rPr>
        <w:t>持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3</w:t>
      </w:r>
      <w:r>
        <w:rPr>
          <w:rFonts w:ascii="Microsoft YaHei" w:hAnsi="Microsoft YaHei"/>
          <w:sz w:val="21"/>
        </w:rPr>
        <w:t>5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种</w:t>
      </w:r>
      <w:r>
        <w:rPr>
          <w:rFonts w:ascii="Microsoft YaHei" w:hAnsi="Microsoft YaHei"/>
          <w:sz w:val="21"/>
        </w:rPr>
        <w:t>语</w:t>
      </w:r>
      <w:r>
        <w:rPr>
          <w:rFonts w:ascii="Microsoft YaHei" w:hAnsi="Microsoft YaHei"/>
          <w:sz w:val="21"/>
        </w:rPr>
        <w:t>言</w:t>
      </w:r>
      <w:r>
        <w:rPr>
          <w:rFonts w:ascii="Microsoft YaHei" w:hAnsi="Microsoft YaHei"/>
          <w:sz w:val="21"/>
        </w:rPr>
        <w:t>的</w:t>
      </w:r>
      <w:r>
        <w:rPr>
          <w:rFonts w:ascii="Microsoft YaHei" w:hAnsi="Microsoft YaHei"/>
          <w:sz w:val="21"/>
        </w:rPr>
        <w:t>文</w:t>
      </w:r>
      <w:r>
        <w:rPr>
          <w:rFonts w:ascii="Microsoft YaHei" w:hAnsi="Microsoft YaHei"/>
          <w:sz w:val="21"/>
        </w:rPr>
        <w:t>本</w:t>
      </w:r>
      <w:r>
        <w:rPr>
          <w:rFonts w:ascii="Microsoft YaHei" w:hAnsi="Microsoft YaHei"/>
          <w:sz w:val="21"/>
        </w:rPr>
        <w:t>提</w:t>
      </w:r>
      <w:r>
        <w:rPr>
          <w:rFonts w:ascii="Microsoft YaHei" w:hAnsi="Microsoft YaHei"/>
          <w:sz w:val="21"/>
        </w:rPr>
        <w:t>示</w:t>
      </w:r>
      <w:r>
        <w:rPr>
          <w:rFonts w:ascii="Microsoft YaHei" w:hAnsi="Microsoft YaHei"/>
          <w:sz w:val="21"/>
        </w:rPr>
        <w:t>，</w:t>
      </w:r>
      <w:r>
        <w:rPr>
          <w:rFonts w:ascii="Microsoft YaHei" w:hAnsi="Microsoft YaHei"/>
          <w:sz w:val="21"/>
        </w:rPr>
        <w:t>并</w:t>
      </w:r>
      <w:r>
        <w:rPr>
          <w:rFonts w:ascii="Microsoft YaHei" w:hAnsi="Microsoft YaHei"/>
          <w:sz w:val="21"/>
        </w:rPr>
        <w:t>可</w:t>
      </w:r>
      <w:r>
        <w:rPr>
          <w:rFonts w:ascii="Microsoft YaHei" w:hAnsi="Microsoft YaHei"/>
          <w:sz w:val="21"/>
        </w:rPr>
        <w:t>通</w:t>
      </w:r>
      <w:r>
        <w:rPr>
          <w:rFonts w:ascii="Microsoft YaHei" w:hAnsi="Microsoft YaHei"/>
          <w:sz w:val="21"/>
        </w:rPr>
        <w:t>过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G</w:t>
      </w:r>
      <w:r>
        <w:rPr>
          <w:rFonts w:ascii="Microsoft YaHei" w:hAnsi="Microsoft YaHei"/>
          <w:sz w:val="21"/>
        </w:rPr>
        <w:t>e</w:t>
      </w:r>
      <w:r>
        <w:rPr>
          <w:rFonts w:ascii="Microsoft YaHei" w:hAnsi="Microsoft YaHei"/>
          <w:sz w:val="21"/>
        </w:rPr>
        <w:t>m</w:t>
      </w:r>
      <w:r>
        <w:rPr>
          <w:rFonts w:ascii="Microsoft YaHei" w:hAnsi="Microsoft YaHei"/>
          <w:sz w:val="21"/>
        </w:rPr>
        <w:t>i</w:t>
      </w:r>
      <w:r>
        <w:rPr>
          <w:rFonts w:ascii="Microsoft YaHei" w:hAnsi="Microsoft YaHei"/>
          <w:sz w:val="21"/>
        </w:rPr>
        <w:t>n</w:t>
      </w:r>
      <w:r>
        <w:rPr>
          <w:rFonts w:ascii="Microsoft YaHei" w:hAnsi="Microsoft YaHei"/>
          <w:sz w:val="21"/>
        </w:rPr>
        <w:t>i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L</w:t>
      </w:r>
      <w:r>
        <w:rPr>
          <w:rFonts w:ascii="Microsoft YaHei" w:hAnsi="Microsoft YaHei"/>
          <w:sz w:val="21"/>
        </w:rPr>
        <w:t>i</w:t>
      </w:r>
      <w:r>
        <w:rPr>
          <w:rFonts w:ascii="Microsoft YaHei" w:hAnsi="Microsoft YaHei"/>
          <w:sz w:val="21"/>
        </w:rPr>
        <w:t>v</w:t>
      </w:r>
      <w:r>
        <w:rPr>
          <w:rFonts w:ascii="Microsoft YaHei" w:hAnsi="Microsoft YaHei"/>
          <w:sz w:val="21"/>
        </w:rPr>
        <w:t>e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功</w:t>
      </w:r>
      <w:r>
        <w:rPr>
          <w:rFonts w:ascii="Microsoft YaHei" w:hAnsi="Microsoft YaHei"/>
          <w:sz w:val="21"/>
        </w:rPr>
        <w:t>能</w:t>
      </w:r>
      <w:r>
        <w:rPr>
          <w:rFonts w:ascii="Microsoft YaHei" w:hAnsi="Microsoft YaHei"/>
          <w:sz w:val="21"/>
        </w:rPr>
        <w:t>在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1</w:t>
      </w:r>
      <w:r>
        <w:rPr>
          <w:rFonts w:ascii="Microsoft YaHei" w:hAnsi="Microsoft YaHei"/>
          <w:sz w:val="21"/>
        </w:rPr>
        <w:t>2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种</w:t>
      </w:r>
      <w:r>
        <w:rPr>
          <w:rFonts w:ascii="Microsoft YaHei" w:hAnsi="Microsoft YaHei"/>
          <w:sz w:val="21"/>
        </w:rPr>
        <w:t>语</w:t>
      </w:r>
      <w:r>
        <w:rPr>
          <w:rFonts w:ascii="Microsoft YaHei" w:hAnsi="Microsoft YaHei"/>
          <w:sz w:val="21"/>
        </w:rPr>
        <w:t>言</w:t>
      </w:r>
      <w:r>
        <w:rPr>
          <w:rFonts w:ascii="Microsoft YaHei" w:hAnsi="Microsoft YaHei"/>
          <w:sz w:val="21"/>
        </w:rPr>
        <w:t>中</w:t>
      </w:r>
      <w:r>
        <w:rPr>
          <w:rFonts w:ascii="Microsoft YaHei" w:hAnsi="Microsoft YaHei"/>
          <w:sz w:val="21"/>
        </w:rPr>
        <w:t>进</w:t>
      </w:r>
      <w:r>
        <w:rPr>
          <w:rFonts w:ascii="Microsoft YaHei" w:hAnsi="Microsoft YaHei"/>
          <w:sz w:val="21"/>
        </w:rPr>
        <w:t>行</w:t>
      </w:r>
      <w:r>
        <w:rPr>
          <w:rFonts w:ascii="Microsoft YaHei" w:hAnsi="Microsoft YaHei"/>
          <w:sz w:val="21"/>
        </w:rPr>
        <w:t>对</w:t>
      </w:r>
      <w:r>
        <w:rPr>
          <w:rFonts w:ascii="Microsoft YaHei" w:hAnsi="Microsoft YaHei"/>
          <w:sz w:val="21"/>
        </w:rPr>
        <w:t>话</w:t>
      </w:r>
      <w:r>
        <w:rPr>
          <w:rFonts w:ascii="Microsoft YaHei" w:hAnsi="Microsoft YaHei"/>
          <w:sz w:val="21"/>
        </w:rPr>
        <w:t>。</w:t>
      </w:r>
      <w:r>
        <w:rPr>
          <w:rFonts w:ascii="Microsoft YaHei" w:hAnsi="Microsoft YaHei"/>
          <w:sz w:val="21"/>
        </w:rPr>
        <w:t>G</w:t>
      </w:r>
      <w:r>
        <w:rPr>
          <w:rFonts w:ascii="Microsoft YaHei" w:hAnsi="Microsoft YaHei"/>
          <w:sz w:val="21"/>
        </w:rPr>
        <w:t>e</w:t>
      </w:r>
      <w:r>
        <w:rPr>
          <w:rFonts w:ascii="Microsoft YaHei" w:hAnsi="Microsoft YaHei"/>
          <w:sz w:val="21"/>
        </w:rPr>
        <w:t>m</w:t>
      </w:r>
      <w:r>
        <w:rPr>
          <w:rFonts w:ascii="Microsoft YaHei" w:hAnsi="Microsoft YaHei"/>
          <w:sz w:val="21"/>
        </w:rPr>
        <w:t>i</w:t>
      </w:r>
      <w:r>
        <w:rPr>
          <w:rFonts w:ascii="Microsoft YaHei" w:hAnsi="Microsoft YaHei"/>
          <w:sz w:val="21"/>
        </w:rPr>
        <w:t>n</w:t>
      </w:r>
      <w:r>
        <w:rPr>
          <w:rFonts w:ascii="Microsoft YaHei" w:hAnsi="Microsoft YaHei"/>
          <w:sz w:val="21"/>
        </w:rPr>
        <w:t>i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i</w:t>
      </w:r>
      <w:r>
        <w:rPr>
          <w:rFonts w:ascii="Microsoft YaHei" w:hAnsi="Microsoft YaHei"/>
          <w:sz w:val="21"/>
        </w:rPr>
        <w:t>O</w:t>
      </w:r>
      <w:r>
        <w:rPr>
          <w:rFonts w:ascii="Microsoft YaHei" w:hAnsi="Microsoft YaHei"/>
          <w:sz w:val="21"/>
        </w:rPr>
        <w:t>S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应</w:t>
      </w:r>
      <w:r>
        <w:rPr>
          <w:rFonts w:ascii="Microsoft YaHei" w:hAnsi="Microsoft YaHei"/>
          <w:sz w:val="21"/>
        </w:rPr>
        <w:t>用</w:t>
      </w:r>
      <w:r>
        <w:rPr>
          <w:rFonts w:ascii="Microsoft YaHei" w:hAnsi="Microsoft YaHei"/>
          <w:sz w:val="21"/>
        </w:rPr>
        <w:t>还</w:t>
      </w:r>
      <w:r>
        <w:rPr>
          <w:rFonts w:ascii="Microsoft YaHei" w:hAnsi="Microsoft YaHei"/>
          <w:sz w:val="21"/>
        </w:rPr>
        <w:t>允</w:t>
      </w:r>
      <w:r>
        <w:rPr>
          <w:rFonts w:ascii="Microsoft YaHei" w:hAnsi="Microsoft YaHei"/>
          <w:sz w:val="21"/>
        </w:rPr>
        <w:t>许</w:t>
      </w:r>
      <w:r>
        <w:rPr>
          <w:rFonts w:ascii="Microsoft YaHei" w:hAnsi="Microsoft YaHei"/>
          <w:sz w:val="21"/>
        </w:rPr>
        <w:t>用</w:t>
      </w:r>
      <w:r>
        <w:rPr>
          <w:rFonts w:ascii="Microsoft YaHei" w:hAnsi="Microsoft YaHei"/>
          <w:sz w:val="21"/>
        </w:rPr>
        <w:t>户</w:t>
      </w:r>
      <w:r>
        <w:rPr>
          <w:rFonts w:ascii="Microsoft YaHei" w:hAnsi="Microsoft YaHei"/>
          <w:sz w:val="21"/>
        </w:rPr>
        <w:t>通</w:t>
      </w:r>
      <w:r>
        <w:rPr>
          <w:rFonts w:ascii="Microsoft YaHei" w:hAnsi="Microsoft YaHei"/>
          <w:sz w:val="21"/>
        </w:rPr>
        <w:t>过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G</w:t>
      </w:r>
      <w:r>
        <w:rPr>
          <w:rFonts w:ascii="Microsoft YaHei" w:hAnsi="Microsoft YaHei"/>
          <w:sz w:val="21"/>
        </w:rPr>
        <w:t>o</w:t>
      </w:r>
      <w:r>
        <w:rPr>
          <w:rFonts w:ascii="Microsoft YaHei" w:hAnsi="Microsoft YaHei"/>
          <w:sz w:val="21"/>
        </w:rPr>
        <w:t>o</w:t>
      </w:r>
      <w:r>
        <w:rPr>
          <w:rFonts w:ascii="Microsoft YaHei" w:hAnsi="Microsoft YaHei"/>
          <w:sz w:val="21"/>
        </w:rPr>
        <w:t>g</w:t>
      </w:r>
      <w:r>
        <w:rPr>
          <w:rFonts w:ascii="Microsoft YaHei" w:hAnsi="Microsoft YaHei"/>
          <w:sz w:val="21"/>
        </w:rPr>
        <w:t>l</w:t>
      </w:r>
      <w:r>
        <w:rPr>
          <w:rFonts w:ascii="Microsoft YaHei" w:hAnsi="Microsoft YaHei"/>
          <w:sz w:val="21"/>
        </w:rPr>
        <w:t>e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的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I</w:t>
      </w:r>
      <w:r>
        <w:rPr>
          <w:rFonts w:ascii="Microsoft YaHei" w:hAnsi="Microsoft YaHei"/>
          <w:sz w:val="21"/>
        </w:rPr>
        <w:t>m</w:t>
      </w:r>
      <w:r>
        <w:rPr>
          <w:rFonts w:ascii="Microsoft YaHei" w:hAnsi="Microsoft YaHei"/>
          <w:sz w:val="21"/>
        </w:rPr>
        <w:t>a</w:t>
      </w:r>
      <w:r>
        <w:rPr>
          <w:rFonts w:ascii="Microsoft YaHei" w:hAnsi="Microsoft YaHei"/>
          <w:sz w:val="21"/>
        </w:rPr>
        <w:t>g</w:t>
      </w:r>
      <w:r>
        <w:rPr>
          <w:rFonts w:ascii="Microsoft YaHei" w:hAnsi="Microsoft YaHei"/>
          <w:sz w:val="21"/>
        </w:rPr>
        <w:t>e</w:t>
      </w:r>
      <w:r>
        <w:rPr>
          <w:rFonts w:ascii="Microsoft YaHei" w:hAnsi="Microsoft YaHei"/>
          <w:sz w:val="21"/>
        </w:rPr>
        <w:t>n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3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模</w:t>
      </w:r>
      <w:r>
        <w:rPr>
          <w:rFonts w:ascii="Microsoft YaHei" w:hAnsi="Microsoft YaHei"/>
          <w:sz w:val="21"/>
        </w:rPr>
        <w:t>型</w:t>
      </w:r>
      <w:r>
        <w:rPr>
          <w:rFonts w:ascii="Microsoft YaHei" w:hAnsi="Microsoft YaHei"/>
          <w:sz w:val="21"/>
        </w:rPr>
        <w:t>生</w:t>
      </w:r>
      <w:r>
        <w:rPr>
          <w:rFonts w:ascii="Microsoft YaHei" w:hAnsi="Microsoft YaHei"/>
          <w:sz w:val="21"/>
        </w:rPr>
        <w:t>成</w:t>
      </w:r>
      <w:r>
        <w:rPr>
          <w:rFonts w:ascii="Microsoft YaHei" w:hAnsi="Microsoft YaHei"/>
          <w:sz w:val="21"/>
        </w:rPr>
        <w:t>图</w:t>
      </w:r>
      <w:r>
        <w:rPr>
          <w:rFonts w:ascii="Microsoft YaHei" w:hAnsi="Microsoft YaHei"/>
          <w:sz w:val="21"/>
        </w:rPr>
        <w:t>像</w:t>
      </w:r>
      <w:r>
        <w:rPr>
          <w:rFonts w:ascii="Microsoft YaHei" w:hAnsi="Microsoft YaHei"/>
          <w:sz w:val="21"/>
        </w:rPr>
        <w:t>，</w:t>
      </w:r>
      <w:r>
        <w:rPr>
          <w:rFonts w:ascii="Microsoft YaHei" w:hAnsi="Microsoft YaHei"/>
          <w:sz w:val="21"/>
        </w:rPr>
        <w:t>并</w:t>
      </w:r>
      <w:r>
        <w:rPr>
          <w:rFonts w:ascii="Microsoft YaHei" w:hAnsi="Microsoft YaHei"/>
          <w:sz w:val="21"/>
        </w:rPr>
        <w:t>可</w:t>
      </w:r>
      <w:r>
        <w:rPr>
          <w:rFonts w:ascii="Microsoft YaHei" w:hAnsi="Microsoft YaHei"/>
          <w:sz w:val="21"/>
        </w:rPr>
        <w:t>以</w:t>
      </w:r>
      <w:r>
        <w:rPr>
          <w:rFonts w:ascii="Microsoft YaHei" w:hAnsi="Microsoft YaHei"/>
          <w:sz w:val="21"/>
        </w:rPr>
        <w:t>使</w:t>
      </w:r>
      <w:r>
        <w:rPr>
          <w:rFonts w:ascii="Microsoft YaHei" w:hAnsi="Microsoft YaHei"/>
          <w:sz w:val="21"/>
        </w:rPr>
        <w:t>用</w:t>
      </w:r>
      <w:r>
        <w:rPr>
          <w:rFonts w:ascii="Microsoft YaHei" w:hAnsi="Microsoft YaHei"/>
          <w:sz w:val="21"/>
        </w:rPr>
        <w:t>扩</w:t>
      </w:r>
      <w:r>
        <w:rPr>
          <w:rFonts w:ascii="Microsoft YaHei" w:hAnsi="Microsoft YaHei"/>
          <w:sz w:val="21"/>
        </w:rPr>
        <w:t>展</w:t>
      </w:r>
      <w:r>
        <w:rPr>
          <w:rFonts w:ascii="Microsoft YaHei" w:hAnsi="Microsoft YaHei"/>
          <w:sz w:val="21"/>
        </w:rPr>
        <w:t>功</w:t>
      </w:r>
      <w:r>
        <w:rPr>
          <w:rFonts w:ascii="Microsoft YaHei" w:hAnsi="Microsoft YaHei"/>
          <w:sz w:val="21"/>
        </w:rPr>
        <w:t>能</w:t>
      </w:r>
      <w:r>
        <w:rPr>
          <w:rFonts w:ascii="Microsoft YaHei" w:hAnsi="Microsoft YaHei"/>
          <w:sz w:val="21"/>
        </w:rPr>
        <w:t>查</w:t>
      </w:r>
      <w:r>
        <w:rPr>
          <w:rFonts w:ascii="Microsoft YaHei" w:hAnsi="Microsoft YaHei"/>
          <w:sz w:val="21"/>
        </w:rPr>
        <w:t>询</w:t>
      </w:r>
      <w:r>
        <w:rPr>
          <w:rFonts w:ascii="Microsoft YaHei" w:hAnsi="Microsoft YaHei"/>
          <w:sz w:val="21"/>
        </w:rPr>
        <w:t>与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G</w:t>
      </w:r>
      <w:r>
        <w:rPr>
          <w:rFonts w:ascii="Microsoft YaHei" w:hAnsi="Microsoft YaHei"/>
          <w:sz w:val="21"/>
        </w:rPr>
        <w:t>m</w:t>
      </w:r>
      <w:r>
        <w:rPr>
          <w:rFonts w:ascii="Microsoft YaHei" w:hAnsi="Microsoft YaHei"/>
          <w:sz w:val="21"/>
        </w:rPr>
        <w:t>a</w:t>
      </w:r>
      <w:r>
        <w:rPr>
          <w:rFonts w:ascii="Microsoft YaHei" w:hAnsi="Microsoft YaHei"/>
          <w:sz w:val="21"/>
        </w:rPr>
        <w:t>i</w:t>
      </w:r>
      <w:r>
        <w:rPr>
          <w:rFonts w:ascii="Microsoft YaHei" w:hAnsi="Microsoft YaHei"/>
          <w:sz w:val="21"/>
        </w:rPr>
        <w:t>l</w:t>
      </w:r>
      <w:r>
        <w:rPr>
          <w:rFonts w:ascii="Microsoft YaHei" w:hAnsi="Microsoft YaHei"/>
          <w:sz w:val="21"/>
        </w:rPr>
        <w:t>、</w:t>
      </w:r>
      <w:r>
        <w:rPr>
          <w:rFonts w:ascii="Microsoft YaHei" w:hAnsi="Microsoft YaHei"/>
          <w:sz w:val="21"/>
        </w:rPr>
        <w:t>地</w:t>
      </w:r>
      <w:r>
        <w:rPr>
          <w:rFonts w:ascii="Microsoft YaHei" w:hAnsi="Microsoft YaHei"/>
          <w:sz w:val="21"/>
        </w:rPr>
        <w:t>图</w:t>
      </w:r>
      <w:r>
        <w:rPr>
          <w:rFonts w:ascii="Microsoft YaHei" w:hAnsi="Microsoft YaHei"/>
          <w:sz w:val="21"/>
        </w:rPr>
        <w:t>、</w:t>
      </w:r>
      <w:r>
        <w:rPr>
          <w:rFonts w:ascii="Microsoft YaHei" w:hAnsi="Microsoft YaHei"/>
          <w:sz w:val="21"/>
        </w:rPr>
        <w:t>Y</w:t>
      </w:r>
      <w:r>
        <w:rPr>
          <w:rFonts w:ascii="Microsoft YaHei" w:hAnsi="Microsoft YaHei"/>
          <w:sz w:val="21"/>
        </w:rPr>
        <w:t>o</w:t>
      </w:r>
      <w:r>
        <w:rPr>
          <w:rFonts w:ascii="Microsoft YaHei" w:hAnsi="Microsoft YaHei"/>
          <w:sz w:val="21"/>
        </w:rPr>
        <w:t>u</w:t>
      </w:r>
      <w:r>
        <w:rPr>
          <w:rFonts w:ascii="Microsoft YaHei" w:hAnsi="Microsoft YaHei"/>
          <w:sz w:val="21"/>
        </w:rPr>
        <w:t>T</w:t>
      </w:r>
      <w:r>
        <w:rPr>
          <w:rFonts w:ascii="Microsoft YaHei" w:hAnsi="Microsoft YaHei"/>
          <w:sz w:val="21"/>
        </w:rPr>
        <w:t>u</w:t>
      </w:r>
      <w:r>
        <w:rPr>
          <w:rFonts w:ascii="Microsoft YaHei" w:hAnsi="Microsoft YaHei"/>
          <w:sz w:val="21"/>
        </w:rPr>
        <w:t>b</w:t>
      </w:r>
      <w:r>
        <w:rPr>
          <w:rFonts w:ascii="Microsoft YaHei" w:hAnsi="Microsoft YaHei"/>
          <w:sz w:val="21"/>
        </w:rPr>
        <w:t>e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和</w:t>
      </w:r>
      <w:r>
        <w:rPr>
          <w:rFonts w:ascii="Microsoft YaHei" w:hAnsi="Microsoft YaHei"/>
          <w:sz w:val="21"/>
        </w:rPr>
        <w:t>日</w:t>
      </w:r>
      <w:r>
        <w:rPr>
          <w:rFonts w:ascii="Microsoft YaHei" w:hAnsi="Microsoft YaHei"/>
          <w:sz w:val="21"/>
        </w:rPr>
        <w:t>历</w:t>
      </w:r>
      <w:r>
        <w:rPr>
          <w:rFonts w:ascii="Microsoft YaHei" w:hAnsi="Microsoft YaHei"/>
          <w:sz w:val="21"/>
        </w:rPr>
        <w:t>等</w:t>
      </w:r>
      <w:r>
        <w:rPr>
          <w:rFonts w:ascii="Microsoft YaHei" w:hAnsi="Microsoft YaHei"/>
          <w:sz w:val="21"/>
        </w:rPr>
        <w:t>相</w:t>
      </w:r>
      <w:r>
        <w:rPr>
          <w:rFonts w:ascii="Microsoft YaHei" w:hAnsi="Microsoft YaHei"/>
          <w:sz w:val="21"/>
        </w:rPr>
        <w:t>关</w:t>
      </w:r>
      <w:r>
        <w:rPr>
          <w:rFonts w:ascii="Microsoft YaHei" w:hAnsi="Microsoft YaHei"/>
          <w:sz w:val="21"/>
        </w:rPr>
        <w:t>的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G</w:t>
      </w:r>
      <w:r>
        <w:rPr>
          <w:rFonts w:ascii="Microsoft YaHei" w:hAnsi="Microsoft YaHei"/>
          <w:sz w:val="21"/>
        </w:rPr>
        <w:t>o</w:t>
      </w:r>
      <w:r>
        <w:rPr>
          <w:rFonts w:ascii="Microsoft YaHei" w:hAnsi="Microsoft YaHei"/>
          <w:sz w:val="21"/>
        </w:rPr>
        <w:t>o</w:t>
      </w:r>
      <w:r>
        <w:rPr>
          <w:rFonts w:ascii="Microsoft YaHei" w:hAnsi="Microsoft YaHei"/>
          <w:sz w:val="21"/>
        </w:rPr>
        <w:t>g</w:t>
      </w:r>
      <w:r>
        <w:rPr>
          <w:rFonts w:ascii="Microsoft YaHei" w:hAnsi="Microsoft YaHei"/>
          <w:sz w:val="21"/>
        </w:rPr>
        <w:t>l</w:t>
      </w:r>
      <w:r>
        <w:rPr>
          <w:rFonts w:ascii="Microsoft YaHei" w:hAnsi="Microsoft YaHei"/>
          <w:sz w:val="21"/>
        </w:rPr>
        <w:t>e</w:t>
      </w:r>
      <w:r>
        <w:rPr>
          <w:rFonts w:ascii="Microsoft YaHei" w:hAnsi="Microsoft YaHei"/>
          <w:sz w:val="21"/>
        </w:rPr>
        <w:t xml:space="preserve"> </w:t>
      </w:r>
      <w:r>
        <w:rPr>
          <w:rFonts w:ascii="Microsoft YaHei" w:hAnsi="Microsoft YaHei"/>
          <w:sz w:val="21"/>
        </w:rPr>
        <w:t>账</w:t>
      </w:r>
      <w:r>
        <w:rPr>
          <w:rFonts w:ascii="Microsoft YaHei" w:hAnsi="Microsoft YaHei"/>
          <w:sz w:val="21"/>
        </w:rPr>
        <w:t>户</w:t>
      </w:r>
      <w:r>
        <w:rPr>
          <w:rFonts w:ascii="Microsoft YaHei" w:hAnsi="Microsoft YaHei"/>
          <w:sz w:val="21"/>
        </w:rPr>
        <w:t>信</w:t>
      </w:r>
      <w:r>
        <w:rPr>
          <w:rFonts w:ascii="Microsoft YaHei" w:hAnsi="Microsoft YaHei"/>
          <w:sz w:val="21"/>
        </w:rPr>
        <w:t>息</w:t>
      </w:r>
      <w:r>
        <w:rPr>
          <w:rFonts w:ascii="Microsoft YaHei" w:hAnsi="Microsoft YaHei"/>
          <w:sz w:val="21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