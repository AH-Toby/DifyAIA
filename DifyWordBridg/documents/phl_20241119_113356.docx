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44"/>
        </w:rPr>
        <w:t>小米调整组织架构设立AI部门</w:t>
      </w:r>
    </w:p>
    <w:p>
      <w:r>
        <w:t>近日小米进行一系列人事变动，其中基础技术平台部成立 AI 平台部，张铎担任 AI 平台部负责人，向基础技术平台部总经理冯宏华汇报，组织上基础技术平台部属于小米技术委员会。张铎在 2016 年 - 2021 年间任职小米，曾被雷军在微博公开表示：张铎是小米的大神。</w:t>
      </w:r>
      <w:r>
        <w:rPr>
          <w:rFonts w:ascii="Arial" w:hAnsi="Arial"/>
          <w:sz w:val="21"/>
        </w:rPr>
        <w:t>近</w:t>
      </w:r>
      <w:r>
        <w:rPr>
          <w:rFonts w:ascii="Arial" w:hAnsi="Arial"/>
          <w:sz w:val="21"/>
        </w:rPr>
        <w:t>日</w:t>
      </w:r>
      <w:r>
        <w:rPr>
          <w:rFonts w:ascii="Arial" w:hAnsi="Arial"/>
          <w:sz w:val="21"/>
        </w:rPr>
        <w:t>小</w:t>
      </w:r>
      <w:r>
        <w:rPr>
          <w:rFonts w:ascii="Arial" w:hAnsi="Arial"/>
          <w:sz w:val="21"/>
        </w:rPr>
        <w:t>米</w:t>
      </w:r>
      <w:r>
        <w:rPr>
          <w:rFonts w:ascii="Arial" w:hAnsi="Arial"/>
          <w:sz w:val="21"/>
        </w:rPr>
        <w:t>进</w:t>
      </w:r>
      <w:r>
        <w:rPr>
          <w:rFonts w:ascii="Arial" w:hAnsi="Arial"/>
          <w:sz w:val="21"/>
        </w:rPr>
        <w:t>行</w:t>
      </w:r>
      <w:r>
        <w:rPr>
          <w:rFonts w:ascii="Arial" w:hAnsi="Arial"/>
          <w:sz w:val="21"/>
        </w:rPr>
        <w:t>一</w:t>
      </w:r>
      <w:r>
        <w:rPr>
          <w:rFonts w:ascii="Arial" w:hAnsi="Arial"/>
          <w:sz w:val="21"/>
        </w:rPr>
        <w:t>系</w:t>
      </w:r>
      <w:r>
        <w:rPr>
          <w:rFonts w:ascii="Arial" w:hAnsi="Arial"/>
          <w:sz w:val="21"/>
        </w:rPr>
        <w:t>列</w:t>
      </w:r>
      <w:r>
        <w:rPr>
          <w:rFonts w:ascii="Arial" w:hAnsi="Arial"/>
          <w:sz w:val="21"/>
        </w:rPr>
        <w:t>人</w:t>
      </w:r>
      <w:r>
        <w:rPr>
          <w:rFonts w:ascii="Arial" w:hAnsi="Arial"/>
          <w:sz w:val="21"/>
        </w:rPr>
        <w:t>事</w:t>
      </w:r>
      <w:r>
        <w:rPr>
          <w:rFonts w:ascii="Arial" w:hAnsi="Arial"/>
          <w:sz w:val="21"/>
        </w:rPr>
        <w:t>变</w:t>
      </w:r>
      <w:r>
        <w:rPr>
          <w:rFonts w:ascii="Arial" w:hAnsi="Arial"/>
          <w:sz w:val="21"/>
        </w:rPr>
        <w:t>动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其</w:t>
      </w:r>
      <w:r>
        <w:rPr>
          <w:rFonts w:ascii="Arial" w:hAnsi="Arial"/>
          <w:sz w:val="21"/>
        </w:rPr>
        <w:t>中</w:t>
      </w:r>
      <w:r>
        <w:rPr>
          <w:rFonts w:ascii="Arial" w:hAnsi="Arial"/>
          <w:sz w:val="21"/>
        </w:rPr>
        <w:t>基</w:t>
      </w:r>
      <w:r>
        <w:rPr>
          <w:rFonts w:ascii="Arial" w:hAnsi="Arial"/>
          <w:sz w:val="21"/>
        </w:rPr>
        <w:t>础</w:t>
      </w:r>
      <w:r>
        <w:rPr>
          <w:rFonts w:ascii="Arial" w:hAnsi="Arial"/>
          <w:sz w:val="21"/>
        </w:rPr>
        <w:t>技</w:t>
      </w:r>
      <w:r>
        <w:rPr>
          <w:rFonts w:ascii="Arial" w:hAnsi="Arial"/>
          <w:sz w:val="21"/>
        </w:rPr>
        <w:t>术</w:t>
      </w:r>
      <w:r>
        <w:rPr>
          <w:rFonts w:ascii="Arial" w:hAnsi="Arial"/>
          <w:sz w:val="21"/>
        </w:rPr>
        <w:t>平</w:t>
      </w:r>
      <w:r>
        <w:rPr>
          <w:rFonts w:ascii="Arial" w:hAnsi="Arial"/>
          <w:sz w:val="21"/>
        </w:rPr>
        <w:t>台</w:t>
      </w:r>
      <w:r>
        <w:rPr>
          <w:rFonts w:ascii="Arial" w:hAnsi="Arial"/>
          <w:sz w:val="21"/>
        </w:rPr>
        <w:t>部</w:t>
      </w:r>
      <w:r>
        <w:rPr>
          <w:rFonts w:ascii="Arial" w:hAnsi="Arial"/>
          <w:sz w:val="21"/>
        </w:rPr>
        <w:t>成</w:t>
      </w:r>
      <w:r>
        <w:rPr>
          <w:rFonts w:ascii="Arial" w:hAnsi="Arial"/>
          <w:sz w:val="21"/>
        </w:rPr>
        <w:t>立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z w:val="21"/>
        </w:rPr>
        <w:t>I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平</w:t>
      </w:r>
      <w:r>
        <w:rPr>
          <w:rFonts w:ascii="Arial" w:hAnsi="Arial"/>
          <w:sz w:val="21"/>
        </w:rPr>
        <w:t>台</w:t>
      </w:r>
      <w:r>
        <w:rPr>
          <w:rFonts w:ascii="Arial" w:hAnsi="Arial"/>
          <w:sz w:val="21"/>
        </w:rPr>
        <w:t>部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张</w:t>
      </w:r>
      <w:r>
        <w:rPr>
          <w:rFonts w:ascii="Arial" w:hAnsi="Arial"/>
          <w:sz w:val="21"/>
        </w:rPr>
        <w:t>铎</w:t>
      </w:r>
      <w:r>
        <w:rPr>
          <w:rFonts w:ascii="Arial" w:hAnsi="Arial"/>
          <w:sz w:val="21"/>
        </w:rPr>
        <w:t>担</w:t>
      </w:r>
      <w:r>
        <w:rPr>
          <w:rFonts w:ascii="Arial" w:hAnsi="Arial"/>
          <w:sz w:val="21"/>
        </w:rPr>
        <w:t>任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z w:val="21"/>
        </w:rPr>
        <w:t>I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平</w:t>
      </w:r>
      <w:r>
        <w:rPr>
          <w:rFonts w:ascii="Arial" w:hAnsi="Arial"/>
          <w:sz w:val="21"/>
        </w:rPr>
        <w:t>台</w:t>
      </w:r>
      <w:r>
        <w:rPr>
          <w:rFonts w:ascii="Arial" w:hAnsi="Arial"/>
          <w:sz w:val="21"/>
        </w:rPr>
        <w:t>部</w:t>
      </w:r>
      <w:r>
        <w:rPr>
          <w:rFonts w:ascii="Arial" w:hAnsi="Arial"/>
          <w:sz w:val="21"/>
        </w:rPr>
        <w:t>负</w:t>
      </w:r>
      <w:r>
        <w:rPr>
          <w:rFonts w:ascii="Arial" w:hAnsi="Arial"/>
          <w:sz w:val="21"/>
        </w:rPr>
        <w:t>责</w:t>
      </w:r>
      <w:r>
        <w:rPr>
          <w:rFonts w:ascii="Arial" w:hAnsi="Arial"/>
          <w:sz w:val="21"/>
        </w:rPr>
        <w:t>人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向</w:t>
      </w:r>
      <w:r>
        <w:rPr>
          <w:rFonts w:ascii="Arial" w:hAnsi="Arial"/>
          <w:sz w:val="21"/>
        </w:rPr>
        <w:t>基</w:t>
      </w:r>
      <w:r>
        <w:rPr>
          <w:rFonts w:ascii="Arial" w:hAnsi="Arial"/>
          <w:sz w:val="21"/>
        </w:rPr>
        <w:t>础</w:t>
      </w:r>
      <w:r>
        <w:rPr>
          <w:rFonts w:ascii="Arial" w:hAnsi="Arial"/>
          <w:sz w:val="21"/>
        </w:rPr>
        <w:t>技</w:t>
      </w:r>
      <w:r>
        <w:rPr>
          <w:rFonts w:ascii="Arial" w:hAnsi="Arial"/>
          <w:sz w:val="21"/>
        </w:rPr>
        <w:t>术</w:t>
      </w:r>
      <w:r>
        <w:rPr>
          <w:rFonts w:ascii="Arial" w:hAnsi="Arial"/>
          <w:sz w:val="21"/>
        </w:rPr>
        <w:t>平</w:t>
      </w:r>
      <w:r>
        <w:rPr>
          <w:rFonts w:ascii="Arial" w:hAnsi="Arial"/>
          <w:sz w:val="21"/>
        </w:rPr>
        <w:t>台</w:t>
      </w:r>
      <w:r>
        <w:rPr>
          <w:rFonts w:ascii="Arial" w:hAnsi="Arial"/>
          <w:sz w:val="21"/>
        </w:rPr>
        <w:t>部</w:t>
      </w:r>
      <w:r>
        <w:rPr>
          <w:rFonts w:ascii="Arial" w:hAnsi="Arial"/>
          <w:sz w:val="21"/>
        </w:rPr>
        <w:t>总</w:t>
      </w:r>
      <w:r>
        <w:rPr>
          <w:rFonts w:ascii="Arial" w:hAnsi="Arial"/>
          <w:sz w:val="21"/>
        </w:rPr>
        <w:t>经</w:t>
      </w:r>
      <w:r>
        <w:rPr>
          <w:rFonts w:ascii="Arial" w:hAnsi="Arial"/>
          <w:sz w:val="21"/>
        </w:rPr>
        <w:t>理</w:t>
      </w:r>
      <w:r>
        <w:rPr>
          <w:rFonts w:ascii="Arial" w:hAnsi="Arial"/>
          <w:sz w:val="21"/>
        </w:rPr>
        <w:t>冯</w:t>
      </w:r>
      <w:r>
        <w:rPr>
          <w:rFonts w:ascii="Arial" w:hAnsi="Arial"/>
          <w:sz w:val="21"/>
        </w:rPr>
        <w:t>宏</w:t>
      </w:r>
      <w:r>
        <w:rPr>
          <w:rFonts w:ascii="Arial" w:hAnsi="Arial"/>
          <w:sz w:val="21"/>
        </w:rPr>
        <w:t>华</w:t>
      </w:r>
      <w:r>
        <w:rPr>
          <w:rFonts w:ascii="Arial" w:hAnsi="Arial"/>
          <w:sz w:val="21"/>
        </w:rPr>
        <w:t>汇</w:t>
      </w:r>
      <w:r>
        <w:rPr>
          <w:rFonts w:ascii="Arial" w:hAnsi="Arial"/>
          <w:sz w:val="21"/>
        </w:rPr>
        <w:t>报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组</w:t>
      </w:r>
      <w:r>
        <w:rPr>
          <w:rFonts w:ascii="Arial" w:hAnsi="Arial"/>
          <w:sz w:val="21"/>
        </w:rPr>
        <w:t>织</w:t>
      </w:r>
      <w:r>
        <w:rPr>
          <w:rFonts w:ascii="Arial" w:hAnsi="Arial"/>
          <w:sz w:val="21"/>
        </w:rPr>
        <w:t>上</w:t>
      </w:r>
      <w:r>
        <w:rPr>
          <w:rFonts w:ascii="Arial" w:hAnsi="Arial"/>
          <w:sz w:val="21"/>
        </w:rPr>
        <w:t>基</w:t>
      </w:r>
      <w:r>
        <w:rPr>
          <w:rFonts w:ascii="Arial" w:hAnsi="Arial"/>
          <w:sz w:val="21"/>
        </w:rPr>
        <w:t>础</w:t>
      </w:r>
      <w:r>
        <w:rPr>
          <w:rFonts w:ascii="Arial" w:hAnsi="Arial"/>
          <w:sz w:val="21"/>
        </w:rPr>
        <w:t>技</w:t>
      </w:r>
      <w:r>
        <w:rPr>
          <w:rFonts w:ascii="Arial" w:hAnsi="Arial"/>
          <w:sz w:val="21"/>
        </w:rPr>
        <w:t>术</w:t>
      </w:r>
      <w:r>
        <w:rPr>
          <w:rFonts w:ascii="Arial" w:hAnsi="Arial"/>
          <w:sz w:val="21"/>
        </w:rPr>
        <w:t>平</w:t>
      </w:r>
      <w:r>
        <w:rPr>
          <w:rFonts w:ascii="Arial" w:hAnsi="Arial"/>
          <w:sz w:val="21"/>
        </w:rPr>
        <w:t>台</w:t>
      </w:r>
      <w:r>
        <w:rPr>
          <w:rFonts w:ascii="Arial" w:hAnsi="Arial"/>
          <w:sz w:val="21"/>
        </w:rPr>
        <w:t>部</w:t>
      </w:r>
      <w:r>
        <w:rPr>
          <w:rFonts w:ascii="Arial" w:hAnsi="Arial"/>
          <w:sz w:val="21"/>
        </w:rPr>
        <w:t>属</w:t>
      </w:r>
      <w:r>
        <w:rPr>
          <w:rFonts w:ascii="Arial" w:hAnsi="Arial"/>
          <w:sz w:val="21"/>
        </w:rPr>
        <w:t>于</w:t>
      </w:r>
      <w:r>
        <w:rPr>
          <w:rFonts w:ascii="Arial" w:hAnsi="Arial"/>
          <w:sz w:val="21"/>
        </w:rPr>
        <w:t>小</w:t>
      </w:r>
      <w:r>
        <w:rPr>
          <w:rFonts w:ascii="Arial" w:hAnsi="Arial"/>
          <w:sz w:val="21"/>
        </w:rPr>
        <w:t>米</w:t>
      </w:r>
      <w:r>
        <w:rPr>
          <w:rFonts w:ascii="Arial" w:hAnsi="Arial"/>
          <w:sz w:val="21"/>
        </w:rPr>
        <w:t>技</w:t>
      </w:r>
      <w:r>
        <w:rPr>
          <w:rFonts w:ascii="Arial" w:hAnsi="Arial"/>
          <w:sz w:val="21"/>
        </w:rPr>
        <w:t>术</w:t>
      </w:r>
      <w:r>
        <w:rPr>
          <w:rFonts w:ascii="Arial" w:hAnsi="Arial"/>
          <w:sz w:val="21"/>
        </w:rPr>
        <w:t>委</w:t>
      </w:r>
      <w:r>
        <w:rPr>
          <w:rFonts w:ascii="Arial" w:hAnsi="Arial"/>
          <w:sz w:val="21"/>
        </w:rPr>
        <w:t>员</w:t>
      </w:r>
      <w:r>
        <w:rPr>
          <w:rFonts w:ascii="Arial" w:hAnsi="Arial"/>
          <w:sz w:val="21"/>
        </w:rPr>
        <w:t>会</w:t>
      </w:r>
      <w:r>
        <w:rPr>
          <w:rFonts w:ascii="Arial" w:hAnsi="Arial"/>
          <w:sz w:val="21"/>
        </w:rPr>
        <w:t>。</w:t>
      </w:r>
      <w:r>
        <w:rPr>
          <w:rFonts w:ascii="Arial" w:hAnsi="Arial"/>
          <w:sz w:val="21"/>
        </w:rPr>
        <w:t>张</w:t>
      </w:r>
      <w:r>
        <w:rPr>
          <w:rFonts w:ascii="Arial" w:hAnsi="Arial"/>
          <w:sz w:val="21"/>
        </w:rPr>
        <w:t>铎</w:t>
      </w:r>
      <w:r>
        <w:rPr>
          <w:rFonts w:ascii="Arial" w:hAnsi="Arial"/>
          <w:sz w:val="21"/>
        </w:rPr>
        <w:t>在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2</w:t>
      </w:r>
      <w:r>
        <w:rPr>
          <w:rFonts w:ascii="Arial" w:hAnsi="Arial"/>
          <w:sz w:val="21"/>
        </w:rPr>
        <w:t>0</w:t>
      </w:r>
      <w:r>
        <w:rPr>
          <w:rFonts w:ascii="Arial" w:hAnsi="Arial"/>
          <w:sz w:val="21"/>
        </w:rPr>
        <w:t>1</w:t>
      </w:r>
      <w:r>
        <w:rPr>
          <w:rFonts w:ascii="Arial" w:hAnsi="Arial"/>
          <w:sz w:val="21"/>
        </w:rPr>
        <w:t>6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年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-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2</w:t>
      </w:r>
      <w:r>
        <w:rPr>
          <w:rFonts w:ascii="Arial" w:hAnsi="Arial"/>
          <w:sz w:val="21"/>
        </w:rPr>
        <w:t>0</w:t>
      </w:r>
      <w:r>
        <w:rPr>
          <w:rFonts w:ascii="Arial" w:hAnsi="Arial"/>
          <w:sz w:val="21"/>
        </w:rPr>
        <w:t>2</w:t>
      </w:r>
      <w:r>
        <w:rPr>
          <w:rFonts w:ascii="Arial" w:hAnsi="Arial"/>
          <w:sz w:val="21"/>
        </w:rPr>
        <w:t>1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年</w:t>
      </w:r>
      <w:r>
        <w:rPr>
          <w:rFonts w:ascii="Arial" w:hAnsi="Arial"/>
          <w:sz w:val="21"/>
        </w:rPr>
        <w:t>间</w:t>
      </w:r>
      <w:r>
        <w:rPr>
          <w:rFonts w:ascii="Arial" w:hAnsi="Arial"/>
          <w:sz w:val="21"/>
        </w:rPr>
        <w:t>任</w:t>
      </w:r>
      <w:r>
        <w:rPr>
          <w:rFonts w:ascii="Arial" w:hAnsi="Arial"/>
          <w:sz w:val="21"/>
        </w:rPr>
        <w:t>职</w:t>
      </w:r>
      <w:r>
        <w:rPr>
          <w:rFonts w:ascii="Arial" w:hAnsi="Arial"/>
          <w:sz w:val="21"/>
        </w:rPr>
        <w:t>小</w:t>
      </w:r>
      <w:r>
        <w:rPr>
          <w:rFonts w:ascii="Arial" w:hAnsi="Arial"/>
          <w:sz w:val="21"/>
        </w:rPr>
        <w:t>米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曾</w:t>
      </w:r>
      <w:r>
        <w:rPr>
          <w:rFonts w:ascii="Arial" w:hAnsi="Arial"/>
          <w:sz w:val="21"/>
        </w:rPr>
        <w:t>被</w:t>
      </w:r>
      <w:r>
        <w:rPr>
          <w:rFonts w:ascii="Arial" w:hAnsi="Arial"/>
          <w:sz w:val="21"/>
        </w:rPr>
        <w:t>雷</w:t>
      </w:r>
      <w:r>
        <w:rPr>
          <w:rFonts w:ascii="Arial" w:hAnsi="Arial"/>
          <w:sz w:val="21"/>
        </w:rPr>
        <w:t>军</w:t>
      </w:r>
      <w:r>
        <w:rPr>
          <w:rFonts w:ascii="Arial" w:hAnsi="Arial"/>
          <w:sz w:val="21"/>
        </w:rPr>
        <w:t>在</w:t>
      </w:r>
      <w:r>
        <w:rPr>
          <w:rFonts w:ascii="Arial" w:hAnsi="Arial"/>
          <w:sz w:val="21"/>
        </w:rPr>
        <w:t>微</w:t>
      </w:r>
      <w:r>
        <w:rPr>
          <w:rFonts w:ascii="Arial" w:hAnsi="Arial"/>
          <w:sz w:val="21"/>
        </w:rPr>
        <w:t>博</w:t>
      </w:r>
      <w:r>
        <w:rPr>
          <w:rFonts w:ascii="Arial" w:hAnsi="Arial"/>
          <w:sz w:val="21"/>
        </w:rPr>
        <w:t>公</w:t>
      </w:r>
      <w:r>
        <w:rPr>
          <w:rFonts w:ascii="Arial" w:hAnsi="Arial"/>
          <w:sz w:val="21"/>
        </w:rPr>
        <w:t>开</w:t>
      </w:r>
      <w:r>
        <w:rPr>
          <w:rFonts w:ascii="Arial" w:hAnsi="Arial"/>
          <w:sz w:val="21"/>
        </w:rPr>
        <w:t>表</w:t>
      </w:r>
      <w:r>
        <w:rPr>
          <w:rFonts w:ascii="Arial" w:hAnsi="Arial"/>
          <w:sz w:val="21"/>
        </w:rPr>
        <w:t>示</w:t>
      </w:r>
      <w:r>
        <w:rPr>
          <w:rFonts w:ascii="Arial" w:hAnsi="Arial"/>
          <w:sz w:val="21"/>
        </w:rPr>
        <w:t>：</w:t>
      </w:r>
      <w:r>
        <w:rPr>
          <w:rFonts w:ascii="Arial" w:hAnsi="Arial"/>
          <w:sz w:val="21"/>
        </w:rPr>
        <w:t>张</w:t>
      </w:r>
      <w:r>
        <w:rPr>
          <w:rFonts w:ascii="Arial" w:hAnsi="Arial"/>
          <w:sz w:val="21"/>
        </w:rPr>
        <w:t>铎</w:t>
      </w:r>
      <w:r>
        <w:rPr>
          <w:rFonts w:ascii="Arial" w:hAnsi="Arial"/>
          <w:sz w:val="21"/>
        </w:rPr>
        <w:t>是</w:t>
      </w:r>
      <w:r>
        <w:rPr>
          <w:rFonts w:ascii="Arial" w:hAnsi="Arial"/>
          <w:sz w:val="21"/>
        </w:rPr>
        <w:t>小</w:t>
      </w:r>
      <w:r>
        <w:rPr>
          <w:rFonts w:ascii="Arial" w:hAnsi="Arial"/>
          <w:sz w:val="21"/>
        </w:rPr>
        <w:t>米</w:t>
      </w:r>
      <w:r>
        <w:rPr>
          <w:rFonts w:ascii="Arial" w:hAnsi="Arial"/>
          <w:sz w:val="21"/>
        </w:rPr>
        <w:t>的</w:t>
      </w:r>
      <w:r>
        <w:rPr>
          <w:rFonts w:ascii="Arial" w:hAnsi="Arial"/>
          <w:sz w:val="21"/>
        </w:rPr>
        <w:t>大</w:t>
      </w:r>
      <w:r>
        <w:rPr>
          <w:rFonts w:ascii="Arial" w:hAnsi="Arial"/>
          <w:sz w:val="21"/>
        </w:rPr>
        <w:t>神</w:t>
      </w:r>
      <w:r>
        <w:rPr>
          <w:rFonts w:ascii="Arial" w:hAnsi="Arial"/>
          <w:sz w:val="21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