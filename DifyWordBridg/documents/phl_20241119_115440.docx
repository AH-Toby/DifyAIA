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11111</w:t>
      </w:r>
    </w:p>
    <w:p>
      <w:r>
        <w:t>213231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