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4"/>
        </w:rPr>
        <w:t>德佑换新LOGO</w:t>
      </w:r>
    </w:p>
    <w:p>
      <w:r>
        <w:t>德佑房地产经纪品牌近日宣布品牌升级，推出新 LOGO 和门店空间设计。新 LOGO 采用首字母缩写，简化中英文字体，体现“向上生长、向下扎根”的经营理念。设计上“方中带圆”，象征坚守规则与温情并存。德佑的圆角新 LOGO 的曲线似乎使用了和小米 LOGO 一样的参数。</w:t>
      </w:r>
      <w:r>
        <w:rPr>
          <w:rFonts w:ascii="Arial" w:hAnsi="Arial"/>
          <w:sz w:val="21"/>
        </w:rPr>
        <w:t>德</w:t>
      </w:r>
      <w:r>
        <w:rPr>
          <w:rFonts w:ascii="Arial" w:hAnsi="Arial"/>
          <w:sz w:val="21"/>
        </w:rPr>
        <w:t>佑</w:t>
      </w:r>
      <w:r>
        <w:rPr>
          <w:rFonts w:ascii="Arial" w:hAnsi="Arial"/>
          <w:sz w:val="21"/>
        </w:rPr>
        <w:t>房</w:t>
      </w:r>
      <w:r>
        <w:rPr>
          <w:rFonts w:ascii="Arial" w:hAnsi="Arial"/>
          <w:sz w:val="21"/>
        </w:rPr>
        <w:t>地</w:t>
      </w:r>
      <w:r>
        <w:rPr>
          <w:rFonts w:ascii="Arial" w:hAnsi="Arial"/>
          <w:sz w:val="21"/>
        </w:rPr>
        <w:t>产</w:t>
      </w:r>
      <w:r>
        <w:rPr>
          <w:rFonts w:ascii="Arial" w:hAnsi="Arial"/>
          <w:sz w:val="21"/>
        </w:rPr>
        <w:t>经</w:t>
      </w:r>
      <w:r>
        <w:rPr>
          <w:rFonts w:ascii="Arial" w:hAnsi="Arial"/>
          <w:sz w:val="21"/>
        </w:rPr>
        <w:t>纪</w:t>
      </w:r>
      <w:r>
        <w:rPr>
          <w:rFonts w:ascii="Arial" w:hAnsi="Arial"/>
          <w:sz w:val="21"/>
        </w:rPr>
        <w:t>品</w:t>
      </w:r>
      <w:r>
        <w:rPr>
          <w:rFonts w:ascii="Arial" w:hAnsi="Arial"/>
          <w:sz w:val="21"/>
        </w:rPr>
        <w:t>牌</w:t>
      </w:r>
      <w:r>
        <w:rPr>
          <w:rFonts w:ascii="Arial" w:hAnsi="Arial"/>
          <w:sz w:val="21"/>
        </w:rPr>
        <w:t>近</w:t>
      </w:r>
      <w:r>
        <w:rPr>
          <w:rFonts w:ascii="Arial" w:hAnsi="Arial"/>
          <w:sz w:val="21"/>
        </w:rPr>
        <w:t>日</w:t>
      </w:r>
      <w:r>
        <w:rPr>
          <w:rFonts w:ascii="Arial" w:hAnsi="Arial"/>
          <w:sz w:val="21"/>
        </w:rPr>
        <w:t>宣</w:t>
      </w:r>
      <w:r>
        <w:rPr>
          <w:rFonts w:ascii="Arial" w:hAnsi="Arial"/>
          <w:sz w:val="21"/>
        </w:rPr>
        <w:t>布</w:t>
      </w:r>
      <w:r>
        <w:rPr>
          <w:rFonts w:ascii="Arial" w:hAnsi="Arial"/>
          <w:sz w:val="21"/>
        </w:rPr>
        <w:t>品</w:t>
      </w:r>
      <w:r>
        <w:rPr>
          <w:rFonts w:ascii="Arial" w:hAnsi="Arial"/>
          <w:sz w:val="21"/>
        </w:rPr>
        <w:t>牌</w:t>
      </w:r>
      <w:r>
        <w:rPr>
          <w:rFonts w:ascii="Arial" w:hAnsi="Arial"/>
          <w:sz w:val="21"/>
        </w:rPr>
        <w:t>升</w:t>
      </w:r>
      <w:r>
        <w:rPr>
          <w:rFonts w:ascii="Arial" w:hAnsi="Arial"/>
          <w:sz w:val="21"/>
        </w:rPr>
        <w:t>级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推</w:t>
      </w:r>
      <w:r>
        <w:rPr>
          <w:rFonts w:ascii="Arial" w:hAnsi="Arial"/>
          <w:sz w:val="21"/>
        </w:rPr>
        <w:t>出</w:t>
      </w:r>
      <w:r>
        <w:rPr>
          <w:rFonts w:ascii="Arial" w:hAnsi="Arial"/>
          <w:sz w:val="21"/>
        </w:rPr>
        <w:t>新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L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>G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和</w:t>
      </w:r>
      <w:r>
        <w:rPr>
          <w:rFonts w:ascii="Arial" w:hAnsi="Arial"/>
          <w:sz w:val="21"/>
        </w:rPr>
        <w:t>门</w:t>
      </w:r>
      <w:r>
        <w:rPr>
          <w:rFonts w:ascii="Arial" w:hAnsi="Arial"/>
          <w:sz w:val="21"/>
        </w:rPr>
        <w:t>店</w:t>
      </w:r>
      <w:r>
        <w:rPr>
          <w:rFonts w:ascii="Arial" w:hAnsi="Arial"/>
          <w:sz w:val="21"/>
        </w:rPr>
        <w:t>空</w:t>
      </w:r>
      <w:r>
        <w:rPr>
          <w:rFonts w:ascii="Arial" w:hAnsi="Arial"/>
          <w:sz w:val="21"/>
        </w:rPr>
        <w:t>间</w:t>
      </w:r>
      <w:r>
        <w:rPr>
          <w:rFonts w:ascii="Arial" w:hAnsi="Arial"/>
          <w:sz w:val="21"/>
        </w:rPr>
        <w:t>设</w:t>
      </w:r>
      <w:r>
        <w:rPr>
          <w:rFonts w:ascii="Arial" w:hAnsi="Arial"/>
          <w:sz w:val="21"/>
        </w:rPr>
        <w:t>计</w:t>
      </w:r>
      <w:r>
        <w:rPr>
          <w:rFonts w:ascii="Arial" w:hAnsi="Arial"/>
          <w:sz w:val="21"/>
        </w:rPr>
        <w:t>。</w:t>
      </w:r>
      <w:r>
        <w:rPr>
          <w:rFonts w:ascii="Arial" w:hAnsi="Arial"/>
          <w:sz w:val="21"/>
        </w:rPr>
        <w:t>新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L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>G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采</w:t>
      </w:r>
      <w:r>
        <w:rPr>
          <w:rFonts w:ascii="Arial" w:hAnsi="Arial"/>
          <w:sz w:val="21"/>
        </w:rPr>
        <w:t>用</w:t>
      </w:r>
      <w:r>
        <w:rPr>
          <w:rFonts w:ascii="Arial" w:hAnsi="Arial"/>
          <w:sz w:val="21"/>
        </w:rPr>
        <w:t>首</w:t>
      </w:r>
      <w:r>
        <w:rPr>
          <w:rFonts w:ascii="Arial" w:hAnsi="Arial"/>
          <w:sz w:val="21"/>
        </w:rPr>
        <w:t>字</w:t>
      </w:r>
      <w:r>
        <w:rPr>
          <w:rFonts w:ascii="Arial" w:hAnsi="Arial"/>
          <w:sz w:val="21"/>
        </w:rPr>
        <w:t>母</w:t>
      </w:r>
      <w:r>
        <w:rPr>
          <w:rFonts w:ascii="Arial" w:hAnsi="Arial"/>
          <w:sz w:val="21"/>
        </w:rPr>
        <w:t>缩</w:t>
      </w:r>
      <w:r>
        <w:rPr>
          <w:rFonts w:ascii="Arial" w:hAnsi="Arial"/>
          <w:sz w:val="21"/>
        </w:rPr>
        <w:t>写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简</w:t>
      </w:r>
      <w:r>
        <w:rPr>
          <w:rFonts w:ascii="Arial" w:hAnsi="Arial"/>
          <w:sz w:val="21"/>
        </w:rPr>
        <w:t>化</w:t>
      </w:r>
      <w:r>
        <w:rPr>
          <w:rFonts w:ascii="Arial" w:hAnsi="Arial"/>
          <w:sz w:val="21"/>
        </w:rPr>
        <w:t>中</w:t>
      </w:r>
      <w:r>
        <w:rPr>
          <w:rFonts w:ascii="Arial" w:hAnsi="Arial"/>
          <w:sz w:val="21"/>
        </w:rPr>
        <w:t>英</w:t>
      </w:r>
      <w:r>
        <w:rPr>
          <w:rFonts w:ascii="Arial" w:hAnsi="Arial"/>
          <w:sz w:val="21"/>
        </w:rPr>
        <w:t>文</w:t>
      </w:r>
      <w:r>
        <w:rPr>
          <w:rFonts w:ascii="Arial" w:hAnsi="Arial"/>
          <w:sz w:val="21"/>
        </w:rPr>
        <w:t>字</w:t>
      </w:r>
      <w:r>
        <w:rPr>
          <w:rFonts w:ascii="Arial" w:hAnsi="Arial"/>
          <w:sz w:val="21"/>
        </w:rPr>
        <w:t>体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体</w:t>
      </w:r>
      <w:r>
        <w:rPr>
          <w:rFonts w:ascii="Arial" w:hAnsi="Arial"/>
          <w:sz w:val="21"/>
        </w:rPr>
        <w:t>现</w:t>
      </w:r>
      <w:r>
        <w:rPr>
          <w:rFonts w:ascii="Arial" w:hAnsi="Arial"/>
          <w:sz w:val="21"/>
        </w:rPr>
        <w:t>“</w:t>
      </w:r>
      <w:r>
        <w:rPr>
          <w:rFonts w:ascii="Arial" w:hAnsi="Arial"/>
          <w:sz w:val="21"/>
        </w:rPr>
        <w:t>向</w:t>
      </w:r>
      <w:r>
        <w:rPr>
          <w:rFonts w:ascii="Arial" w:hAnsi="Arial"/>
          <w:sz w:val="21"/>
        </w:rPr>
        <w:t>上</w:t>
      </w:r>
      <w:r>
        <w:rPr>
          <w:rFonts w:ascii="Arial" w:hAnsi="Arial"/>
          <w:sz w:val="21"/>
        </w:rPr>
        <w:t>生</w:t>
      </w:r>
      <w:r>
        <w:rPr>
          <w:rFonts w:ascii="Arial" w:hAnsi="Arial"/>
          <w:sz w:val="21"/>
        </w:rPr>
        <w:t>长</w:t>
      </w:r>
      <w:r>
        <w:rPr>
          <w:rFonts w:ascii="Arial" w:hAnsi="Arial"/>
          <w:sz w:val="21"/>
        </w:rPr>
        <w:t>、</w:t>
      </w:r>
      <w:r>
        <w:rPr>
          <w:rFonts w:ascii="Arial" w:hAnsi="Arial"/>
          <w:sz w:val="21"/>
        </w:rPr>
        <w:t>向</w:t>
      </w:r>
      <w:r>
        <w:rPr>
          <w:rFonts w:ascii="Arial" w:hAnsi="Arial"/>
          <w:sz w:val="21"/>
        </w:rPr>
        <w:t>下</w:t>
      </w:r>
      <w:r>
        <w:rPr>
          <w:rFonts w:ascii="Arial" w:hAnsi="Arial"/>
          <w:sz w:val="21"/>
        </w:rPr>
        <w:t>扎</w:t>
      </w:r>
      <w:r>
        <w:rPr>
          <w:rFonts w:ascii="Arial" w:hAnsi="Arial"/>
          <w:sz w:val="21"/>
        </w:rPr>
        <w:t>根</w:t>
      </w:r>
      <w:r>
        <w:rPr>
          <w:rFonts w:ascii="Arial" w:hAnsi="Arial"/>
          <w:sz w:val="21"/>
        </w:rPr>
        <w:t>”</w:t>
      </w:r>
      <w:r>
        <w:rPr>
          <w:rFonts w:ascii="Arial" w:hAnsi="Arial"/>
          <w:sz w:val="21"/>
        </w:rPr>
        <w:t>的</w:t>
      </w:r>
      <w:r>
        <w:rPr>
          <w:rFonts w:ascii="Arial" w:hAnsi="Arial"/>
          <w:sz w:val="21"/>
        </w:rPr>
        <w:t>经</w:t>
      </w:r>
      <w:r>
        <w:rPr>
          <w:rFonts w:ascii="Arial" w:hAnsi="Arial"/>
          <w:sz w:val="21"/>
        </w:rPr>
        <w:t>营</w:t>
      </w:r>
      <w:r>
        <w:rPr>
          <w:rFonts w:ascii="Arial" w:hAnsi="Arial"/>
          <w:sz w:val="21"/>
        </w:rPr>
        <w:t>理</w:t>
      </w:r>
      <w:r>
        <w:rPr>
          <w:rFonts w:ascii="Arial" w:hAnsi="Arial"/>
          <w:sz w:val="21"/>
        </w:rPr>
        <w:t>念</w:t>
      </w:r>
      <w:r>
        <w:rPr>
          <w:rFonts w:ascii="Arial" w:hAnsi="Arial"/>
          <w:sz w:val="21"/>
        </w:rPr>
        <w:t>。</w:t>
      </w:r>
      <w:r>
        <w:rPr>
          <w:rFonts w:ascii="Arial" w:hAnsi="Arial"/>
          <w:sz w:val="21"/>
        </w:rPr>
        <w:t>设</w:t>
      </w:r>
      <w:r>
        <w:rPr>
          <w:rFonts w:ascii="Arial" w:hAnsi="Arial"/>
          <w:sz w:val="21"/>
        </w:rPr>
        <w:t>计</w:t>
      </w:r>
      <w:r>
        <w:rPr>
          <w:rFonts w:ascii="Arial" w:hAnsi="Arial"/>
          <w:sz w:val="21"/>
        </w:rPr>
        <w:t>上</w:t>
      </w:r>
      <w:r>
        <w:rPr>
          <w:rFonts w:ascii="Arial" w:hAnsi="Arial"/>
          <w:sz w:val="21"/>
        </w:rPr>
        <w:t>“</w:t>
      </w:r>
      <w:r>
        <w:rPr>
          <w:rFonts w:ascii="Arial" w:hAnsi="Arial"/>
          <w:sz w:val="21"/>
        </w:rPr>
        <w:t>方</w:t>
      </w:r>
      <w:r>
        <w:rPr>
          <w:rFonts w:ascii="Arial" w:hAnsi="Arial"/>
          <w:sz w:val="21"/>
        </w:rPr>
        <w:t>中</w:t>
      </w:r>
      <w:r>
        <w:rPr>
          <w:rFonts w:ascii="Arial" w:hAnsi="Arial"/>
          <w:sz w:val="21"/>
        </w:rPr>
        <w:t>带</w:t>
      </w:r>
      <w:r>
        <w:rPr>
          <w:rFonts w:ascii="Arial" w:hAnsi="Arial"/>
          <w:sz w:val="21"/>
        </w:rPr>
        <w:t>圆</w:t>
      </w:r>
      <w:r>
        <w:rPr>
          <w:rFonts w:ascii="Arial" w:hAnsi="Arial"/>
          <w:sz w:val="21"/>
        </w:rPr>
        <w:t>”</w:t>
      </w:r>
      <w:r>
        <w:rPr>
          <w:rFonts w:ascii="Arial" w:hAnsi="Arial"/>
          <w:sz w:val="21"/>
        </w:rPr>
        <w:t>，</w:t>
      </w:r>
      <w:r>
        <w:rPr>
          <w:rFonts w:ascii="Arial" w:hAnsi="Arial"/>
          <w:sz w:val="21"/>
        </w:rPr>
        <w:t>象</w:t>
      </w:r>
      <w:r>
        <w:rPr>
          <w:rFonts w:ascii="Arial" w:hAnsi="Arial"/>
          <w:sz w:val="21"/>
        </w:rPr>
        <w:t>征</w:t>
      </w:r>
      <w:r>
        <w:rPr>
          <w:rFonts w:ascii="Arial" w:hAnsi="Arial"/>
          <w:sz w:val="21"/>
        </w:rPr>
        <w:t>坚</w:t>
      </w:r>
      <w:r>
        <w:rPr>
          <w:rFonts w:ascii="Arial" w:hAnsi="Arial"/>
          <w:sz w:val="21"/>
        </w:rPr>
        <w:t>守</w:t>
      </w:r>
      <w:r>
        <w:rPr>
          <w:rFonts w:ascii="Arial" w:hAnsi="Arial"/>
          <w:sz w:val="21"/>
        </w:rPr>
        <w:t>规</w:t>
      </w:r>
      <w:r>
        <w:rPr>
          <w:rFonts w:ascii="Arial" w:hAnsi="Arial"/>
          <w:sz w:val="21"/>
        </w:rPr>
        <w:t>则</w:t>
      </w:r>
      <w:r>
        <w:rPr>
          <w:rFonts w:ascii="Arial" w:hAnsi="Arial"/>
          <w:sz w:val="21"/>
        </w:rPr>
        <w:t>与</w:t>
      </w:r>
      <w:r>
        <w:rPr>
          <w:rFonts w:ascii="Arial" w:hAnsi="Arial"/>
          <w:sz w:val="21"/>
        </w:rPr>
        <w:t>温</w:t>
      </w:r>
      <w:r>
        <w:rPr>
          <w:rFonts w:ascii="Arial" w:hAnsi="Arial"/>
          <w:sz w:val="21"/>
        </w:rPr>
        <w:t>情</w:t>
      </w:r>
      <w:r>
        <w:rPr>
          <w:rFonts w:ascii="Arial" w:hAnsi="Arial"/>
          <w:sz w:val="21"/>
        </w:rPr>
        <w:t>并</w:t>
      </w:r>
      <w:r>
        <w:rPr>
          <w:rFonts w:ascii="Arial" w:hAnsi="Arial"/>
          <w:sz w:val="21"/>
        </w:rPr>
        <w:t>存</w:t>
      </w:r>
      <w:r>
        <w:rPr>
          <w:rFonts w:ascii="Arial" w:hAnsi="Arial"/>
          <w:sz w:val="21"/>
        </w:rPr>
        <w:t>。</w:t>
      </w:r>
      <w:r>
        <w:rPr>
          <w:rFonts w:ascii="Arial" w:hAnsi="Arial"/>
          <w:sz w:val="21"/>
        </w:rPr>
        <w:t>德</w:t>
      </w:r>
      <w:r>
        <w:rPr>
          <w:rFonts w:ascii="Arial" w:hAnsi="Arial"/>
          <w:sz w:val="21"/>
        </w:rPr>
        <w:t>佑</w:t>
      </w:r>
      <w:r>
        <w:rPr>
          <w:rFonts w:ascii="Arial" w:hAnsi="Arial"/>
          <w:sz w:val="21"/>
        </w:rPr>
        <w:t>的</w:t>
      </w:r>
      <w:r>
        <w:rPr>
          <w:rFonts w:ascii="Arial" w:hAnsi="Arial"/>
          <w:sz w:val="21"/>
        </w:rPr>
        <w:t>圆</w:t>
      </w:r>
      <w:r>
        <w:rPr>
          <w:rFonts w:ascii="Arial" w:hAnsi="Arial"/>
          <w:sz w:val="21"/>
        </w:rPr>
        <w:t>角</w:t>
      </w:r>
      <w:r>
        <w:rPr>
          <w:rFonts w:ascii="Arial" w:hAnsi="Arial"/>
          <w:sz w:val="21"/>
        </w:rPr>
        <w:t>新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L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>G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的</w:t>
      </w:r>
      <w:r>
        <w:rPr>
          <w:rFonts w:ascii="Arial" w:hAnsi="Arial"/>
          <w:sz w:val="21"/>
        </w:rPr>
        <w:t>曲</w:t>
      </w:r>
      <w:r>
        <w:rPr>
          <w:rFonts w:ascii="Arial" w:hAnsi="Arial"/>
          <w:sz w:val="21"/>
        </w:rPr>
        <w:t>线</w:t>
      </w:r>
      <w:r>
        <w:rPr>
          <w:rFonts w:ascii="Arial" w:hAnsi="Arial"/>
          <w:sz w:val="21"/>
        </w:rPr>
        <w:t>似</w:t>
      </w:r>
      <w:r>
        <w:rPr>
          <w:rFonts w:ascii="Arial" w:hAnsi="Arial"/>
          <w:sz w:val="21"/>
        </w:rPr>
        <w:t>乎</w:t>
      </w:r>
      <w:r>
        <w:rPr>
          <w:rFonts w:ascii="Arial" w:hAnsi="Arial"/>
          <w:sz w:val="21"/>
        </w:rPr>
        <w:t>使</w:t>
      </w:r>
      <w:r>
        <w:rPr>
          <w:rFonts w:ascii="Arial" w:hAnsi="Arial"/>
          <w:sz w:val="21"/>
        </w:rPr>
        <w:t>用</w:t>
      </w:r>
      <w:r>
        <w:rPr>
          <w:rFonts w:ascii="Arial" w:hAnsi="Arial"/>
          <w:sz w:val="21"/>
        </w:rPr>
        <w:t>了</w:t>
      </w:r>
      <w:r>
        <w:rPr>
          <w:rFonts w:ascii="Arial" w:hAnsi="Arial"/>
          <w:sz w:val="21"/>
        </w:rPr>
        <w:t>和</w:t>
      </w:r>
      <w:r>
        <w:rPr>
          <w:rFonts w:ascii="Arial" w:hAnsi="Arial"/>
          <w:sz w:val="21"/>
        </w:rPr>
        <w:t>小</w:t>
      </w:r>
      <w:r>
        <w:rPr>
          <w:rFonts w:ascii="Arial" w:hAnsi="Arial"/>
          <w:sz w:val="21"/>
        </w:rPr>
        <w:t>米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L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>G</w:t>
      </w:r>
      <w:r>
        <w:rPr>
          <w:rFonts w:ascii="Arial" w:hAnsi="Arial"/>
          <w:sz w:val="21"/>
        </w:rPr>
        <w:t>O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>一</w:t>
      </w:r>
      <w:r>
        <w:rPr>
          <w:rFonts w:ascii="Arial" w:hAnsi="Arial"/>
          <w:sz w:val="21"/>
        </w:rPr>
        <w:t>样</w:t>
      </w:r>
      <w:r>
        <w:rPr>
          <w:rFonts w:ascii="Arial" w:hAnsi="Arial"/>
          <w:sz w:val="21"/>
        </w:rPr>
        <w:t>的</w:t>
      </w:r>
      <w:r>
        <w:rPr>
          <w:rFonts w:ascii="Arial" w:hAnsi="Arial"/>
          <w:sz w:val="21"/>
        </w:rPr>
        <w:t>参</w:t>
      </w:r>
      <w:r>
        <w:rPr>
          <w:rFonts w:ascii="Arial" w:hAnsi="Arial"/>
          <w:sz w:val="21"/>
        </w:rPr>
        <w:t>数</w:t>
      </w:r>
      <w:r>
        <w:rPr>
          <w:rFonts w:ascii="Arial" w:hAnsi="Arial"/>
          <w:sz w:val="21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