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澳鹏appen_全球AI训练数据服务领军者 | 数据标注与采集</w:t>
      </w:r>
    </w:p>
    <w:p>
      <w:r>
        <w:t>大模型微调相对于训练基础模型已经相当省时省力，但仍然需要充足的经验、技术和算力及管理开发成本。 然而，虽然微调相对于训练基础模型，已经是相当省时省力的方法，但是微调本身还是需要足量的经验和技术，算力，以及管理和开发成本。为此，澳鹏已经推出一系列定制化服务和产品，助您轻松拥抱大模型。 ### 澳鹏帮助您轻松拥抱大模型 #### 1. 数据清洗、数据集、采标定制 澳鹏作为人工智能数据行业超过26年的全球领军人，在235+种语言方言方面有深入的研究和大量的数据经验，可以为您提供您需要的使用场景中所需的多语言数据、定制化采集标注以及多层次详细标注，为您的LLM训练提供强大的数据后盾。 #### 2. 微调/RLHF 拥有全球超过100万的众包及强大的合作标注团队、经验丰富的管理团队，我们可以为您的模型微调提供巨量的RLHF支持，最大程度减少幻觉（hallucination）的干扰。 #### 3. LLM智能开发平台 由于大语言模型的应用开发，除了训练和微调之外，还需要多方面的开发流程，以提高开发效率、减少开发阻碍。澳鹏自主开发的LLM智能开发平台为您提供多层次、多方面的开发者工具，助您快速训练、部署LLM程序。 #### 4. LLM应用定制服务 同时，对于没有开发能力的企业，我们强大的数据团队、算法团队提供全面的定制服务。根据您的用例和需求，选择合适的基础模型，并使用最合适的数据进行微调，最后为您部署出您想要的LLM应用。 如想进一步了解澳鹏能够为您的LLM应用提供哪些支持，或有相关需求，可以联系我们，我们的专家团队会为您提供可行建议，或给出服务报价。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FangSong" w:hAnsi="FangSong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FangSong" w:hAnsi="FangSong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