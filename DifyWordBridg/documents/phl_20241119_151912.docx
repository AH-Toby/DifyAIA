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设计进阶指南十步走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FangSong" w:hAnsi="FangSong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