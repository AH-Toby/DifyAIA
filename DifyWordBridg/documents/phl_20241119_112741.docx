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44"/>
        </w:rPr>
        <w:t>优设网新闻栏目全面升级</w:t>
      </w:r>
    </w:p>
    <w:p>
      <w:r>
        <w:t>优设网近日完成了行业新闻栏目的全面改版，将提供更高端、更易读的内容展示，提升用户体验。改版后的栏目不仅界面更加精致，而且在搜索引擎中的收录速度也得到显著提升，满足了客户对于高效传播和品牌形象塑造的需求。优设网欢迎需要发布通稿的企业和个人前来咨询合作。</w:t>
      </w:r>
      <w:r>
        <w:rPr>
          <w:rFonts w:ascii="SimSun" w:hAnsi="SimSun"/>
          <w:sz w:val="21"/>
        </w:rPr>
        <w:t>优</w:t>
      </w:r>
      <w:r>
        <w:rPr>
          <w:rFonts w:ascii="SimSun" w:hAnsi="SimSun"/>
          <w:sz w:val="21"/>
        </w:rPr>
        <w:t>设</w:t>
      </w:r>
      <w:r>
        <w:rPr>
          <w:rFonts w:ascii="SimSun" w:hAnsi="SimSun"/>
          <w:sz w:val="21"/>
        </w:rPr>
        <w:t>网</w:t>
      </w:r>
      <w:r>
        <w:rPr>
          <w:rFonts w:ascii="SimSun" w:hAnsi="SimSun"/>
          <w:sz w:val="21"/>
        </w:rPr>
        <w:t>近</w:t>
      </w:r>
      <w:r>
        <w:rPr>
          <w:rFonts w:ascii="SimSun" w:hAnsi="SimSun"/>
          <w:sz w:val="21"/>
        </w:rPr>
        <w:t>日</w:t>
      </w:r>
      <w:r>
        <w:rPr>
          <w:rFonts w:ascii="SimSun" w:hAnsi="SimSun"/>
          <w:sz w:val="21"/>
        </w:rPr>
        <w:t>完</w:t>
      </w:r>
      <w:r>
        <w:rPr>
          <w:rFonts w:ascii="SimSun" w:hAnsi="SimSun"/>
          <w:sz w:val="21"/>
        </w:rPr>
        <w:t>成</w:t>
      </w:r>
      <w:r>
        <w:rPr>
          <w:rFonts w:ascii="SimSun" w:hAnsi="SimSun"/>
          <w:sz w:val="21"/>
        </w:rPr>
        <w:t>了</w:t>
      </w:r>
      <w:r>
        <w:rPr>
          <w:rFonts w:ascii="SimSun" w:hAnsi="SimSun"/>
          <w:sz w:val="21"/>
        </w:rPr>
        <w:t>行</w:t>
      </w:r>
      <w:r>
        <w:rPr>
          <w:rFonts w:ascii="SimSun" w:hAnsi="SimSun"/>
          <w:sz w:val="21"/>
        </w:rPr>
        <w:t>业</w:t>
      </w:r>
      <w:r>
        <w:rPr>
          <w:rFonts w:ascii="SimSun" w:hAnsi="SimSun"/>
          <w:sz w:val="21"/>
        </w:rPr>
        <w:t>新</w:t>
      </w:r>
      <w:r>
        <w:rPr>
          <w:rFonts w:ascii="SimSun" w:hAnsi="SimSun"/>
          <w:sz w:val="21"/>
        </w:rPr>
        <w:t>闻</w:t>
      </w:r>
      <w:r>
        <w:rPr>
          <w:rFonts w:ascii="SimSun" w:hAnsi="SimSun"/>
          <w:sz w:val="21"/>
        </w:rPr>
        <w:t>栏</w:t>
      </w:r>
      <w:r>
        <w:rPr>
          <w:rFonts w:ascii="SimSun" w:hAnsi="SimSun"/>
          <w:sz w:val="21"/>
        </w:rPr>
        <w:t>目</w:t>
      </w:r>
      <w:r>
        <w:rPr>
          <w:rFonts w:ascii="SimSun" w:hAnsi="SimSun"/>
          <w:sz w:val="21"/>
        </w:rPr>
        <w:t>的</w:t>
      </w:r>
      <w:r>
        <w:rPr>
          <w:rFonts w:ascii="SimSun" w:hAnsi="SimSun"/>
          <w:sz w:val="21"/>
        </w:rPr>
        <w:t>全</w:t>
      </w:r>
      <w:r>
        <w:rPr>
          <w:rFonts w:ascii="SimSun" w:hAnsi="SimSun"/>
          <w:sz w:val="21"/>
        </w:rPr>
        <w:t>面</w:t>
      </w:r>
      <w:r>
        <w:rPr>
          <w:rFonts w:ascii="SimSun" w:hAnsi="SimSun"/>
          <w:sz w:val="21"/>
        </w:rPr>
        <w:t>改</w:t>
      </w:r>
      <w:r>
        <w:rPr>
          <w:rFonts w:ascii="SimSun" w:hAnsi="SimSun"/>
          <w:sz w:val="21"/>
        </w:rPr>
        <w:t>版</w:t>
      </w:r>
      <w:r>
        <w:rPr>
          <w:rFonts w:ascii="SimSun" w:hAnsi="SimSun"/>
          <w:sz w:val="21"/>
        </w:rPr>
        <w:t>，</w:t>
      </w:r>
      <w:r>
        <w:rPr>
          <w:rFonts w:ascii="SimSun" w:hAnsi="SimSun"/>
          <w:sz w:val="21"/>
        </w:rPr>
        <w:t>将</w:t>
      </w:r>
      <w:r>
        <w:rPr>
          <w:rFonts w:ascii="SimSun" w:hAnsi="SimSun"/>
          <w:sz w:val="21"/>
        </w:rPr>
        <w:t>提</w:t>
      </w:r>
      <w:r>
        <w:rPr>
          <w:rFonts w:ascii="SimSun" w:hAnsi="SimSun"/>
          <w:sz w:val="21"/>
        </w:rPr>
        <w:t>供</w:t>
      </w:r>
      <w:r>
        <w:rPr>
          <w:rFonts w:ascii="SimSun" w:hAnsi="SimSun"/>
          <w:sz w:val="21"/>
        </w:rPr>
        <w:t>更</w:t>
      </w:r>
      <w:r>
        <w:rPr>
          <w:rFonts w:ascii="SimSun" w:hAnsi="SimSun"/>
          <w:sz w:val="21"/>
        </w:rPr>
        <w:t>高</w:t>
      </w:r>
      <w:r>
        <w:rPr>
          <w:rFonts w:ascii="SimSun" w:hAnsi="SimSun"/>
          <w:sz w:val="21"/>
        </w:rPr>
        <w:t>端</w:t>
      </w:r>
      <w:r>
        <w:rPr>
          <w:rFonts w:ascii="SimSun" w:hAnsi="SimSun"/>
          <w:sz w:val="21"/>
        </w:rPr>
        <w:t>、</w:t>
      </w:r>
      <w:r>
        <w:rPr>
          <w:rFonts w:ascii="SimSun" w:hAnsi="SimSun"/>
          <w:sz w:val="21"/>
        </w:rPr>
        <w:t>更</w:t>
      </w:r>
      <w:r>
        <w:rPr>
          <w:rFonts w:ascii="SimSun" w:hAnsi="SimSun"/>
          <w:sz w:val="21"/>
        </w:rPr>
        <w:t>易</w:t>
      </w:r>
      <w:r>
        <w:rPr>
          <w:rFonts w:ascii="SimSun" w:hAnsi="SimSun"/>
          <w:sz w:val="21"/>
        </w:rPr>
        <w:t>读</w:t>
      </w:r>
      <w:r>
        <w:rPr>
          <w:rFonts w:ascii="SimSun" w:hAnsi="SimSun"/>
          <w:sz w:val="21"/>
        </w:rPr>
        <w:t>的</w:t>
      </w:r>
      <w:r>
        <w:rPr>
          <w:rFonts w:ascii="SimSun" w:hAnsi="SimSun"/>
          <w:sz w:val="21"/>
        </w:rPr>
        <w:t>内</w:t>
      </w:r>
      <w:r>
        <w:rPr>
          <w:rFonts w:ascii="SimSun" w:hAnsi="SimSun"/>
          <w:sz w:val="21"/>
        </w:rPr>
        <w:t>容</w:t>
      </w:r>
      <w:r>
        <w:rPr>
          <w:rFonts w:ascii="SimSun" w:hAnsi="SimSun"/>
          <w:sz w:val="21"/>
        </w:rPr>
        <w:t>展</w:t>
      </w:r>
      <w:r>
        <w:rPr>
          <w:rFonts w:ascii="SimSun" w:hAnsi="SimSun"/>
          <w:sz w:val="21"/>
        </w:rPr>
        <w:t>示</w:t>
      </w:r>
      <w:r>
        <w:rPr>
          <w:rFonts w:ascii="SimSun" w:hAnsi="SimSun"/>
          <w:sz w:val="21"/>
        </w:rPr>
        <w:t>，</w:t>
      </w:r>
      <w:r>
        <w:rPr>
          <w:rFonts w:ascii="SimSun" w:hAnsi="SimSun"/>
          <w:sz w:val="21"/>
        </w:rPr>
        <w:t>提</w:t>
      </w:r>
      <w:r>
        <w:rPr>
          <w:rFonts w:ascii="SimSun" w:hAnsi="SimSun"/>
          <w:sz w:val="21"/>
        </w:rPr>
        <w:t>升</w:t>
      </w:r>
      <w:r>
        <w:rPr>
          <w:rFonts w:ascii="SimSun" w:hAnsi="SimSun"/>
          <w:sz w:val="21"/>
        </w:rPr>
        <w:t>用</w:t>
      </w:r>
      <w:r>
        <w:rPr>
          <w:rFonts w:ascii="SimSun" w:hAnsi="SimSun"/>
          <w:sz w:val="21"/>
        </w:rPr>
        <w:t>户</w:t>
      </w:r>
      <w:r>
        <w:rPr>
          <w:rFonts w:ascii="SimSun" w:hAnsi="SimSun"/>
          <w:sz w:val="21"/>
        </w:rPr>
        <w:t>体</w:t>
      </w:r>
      <w:r>
        <w:rPr>
          <w:rFonts w:ascii="SimSun" w:hAnsi="SimSun"/>
          <w:sz w:val="21"/>
        </w:rPr>
        <w:t>验</w:t>
      </w:r>
      <w:r>
        <w:rPr>
          <w:rFonts w:ascii="SimSun" w:hAnsi="SimSun"/>
          <w:sz w:val="21"/>
        </w:rPr>
        <w:t>。</w:t>
      </w:r>
      <w:r>
        <w:rPr>
          <w:rFonts w:ascii="SimSun" w:hAnsi="SimSun"/>
          <w:sz w:val="21"/>
        </w:rPr>
        <w:t>改</w:t>
      </w:r>
      <w:r>
        <w:rPr>
          <w:rFonts w:ascii="SimSun" w:hAnsi="SimSun"/>
          <w:sz w:val="21"/>
        </w:rPr>
        <w:t>版</w:t>
      </w:r>
      <w:r>
        <w:rPr>
          <w:rFonts w:ascii="SimSun" w:hAnsi="SimSun"/>
          <w:sz w:val="21"/>
        </w:rPr>
        <w:t>后</w:t>
      </w:r>
      <w:r>
        <w:rPr>
          <w:rFonts w:ascii="SimSun" w:hAnsi="SimSun"/>
          <w:sz w:val="21"/>
        </w:rPr>
        <w:t>的</w:t>
      </w:r>
      <w:r>
        <w:rPr>
          <w:rFonts w:ascii="SimSun" w:hAnsi="SimSun"/>
          <w:sz w:val="21"/>
        </w:rPr>
        <w:t>栏</w:t>
      </w:r>
      <w:r>
        <w:rPr>
          <w:rFonts w:ascii="SimSun" w:hAnsi="SimSun"/>
          <w:sz w:val="21"/>
        </w:rPr>
        <w:t>目</w:t>
      </w:r>
      <w:r>
        <w:rPr>
          <w:rFonts w:ascii="SimSun" w:hAnsi="SimSun"/>
          <w:sz w:val="21"/>
        </w:rPr>
        <w:t>不</w:t>
      </w:r>
      <w:r>
        <w:rPr>
          <w:rFonts w:ascii="SimSun" w:hAnsi="SimSun"/>
          <w:sz w:val="21"/>
        </w:rPr>
        <w:t>仅</w:t>
      </w:r>
      <w:r>
        <w:rPr>
          <w:rFonts w:ascii="SimSun" w:hAnsi="SimSun"/>
          <w:sz w:val="21"/>
        </w:rPr>
        <w:t>界</w:t>
      </w:r>
      <w:r>
        <w:rPr>
          <w:rFonts w:ascii="SimSun" w:hAnsi="SimSun"/>
          <w:sz w:val="21"/>
        </w:rPr>
        <w:t>面</w:t>
      </w:r>
      <w:r>
        <w:rPr>
          <w:rFonts w:ascii="SimSun" w:hAnsi="SimSun"/>
          <w:sz w:val="21"/>
        </w:rPr>
        <w:t>更</w:t>
      </w:r>
      <w:r>
        <w:rPr>
          <w:rFonts w:ascii="SimSun" w:hAnsi="SimSun"/>
          <w:sz w:val="21"/>
        </w:rPr>
        <w:t>加</w:t>
      </w:r>
      <w:r>
        <w:rPr>
          <w:rFonts w:ascii="SimSun" w:hAnsi="SimSun"/>
          <w:sz w:val="21"/>
        </w:rPr>
        <w:t>精</w:t>
      </w:r>
      <w:r>
        <w:rPr>
          <w:rFonts w:ascii="SimSun" w:hAnsi="SimSun"/>
          <w:sz w:val="21"/>
        </w:rPr>
        <w:t>致</w:t>
      </w:r>
      <w:r>
        <w:rPr>
          <w:rFonts w:ascii="SimSun" w:hAnsi="SimSun"/>
          <w:sz w:val="21"/>
        </w:rPr>
        <w:t>，</w:t>
      </w:r>
      <w:r>
        <w:rPr>
          <w:rFonts w:ascii="SimSun" w:hAnsi="SimSun"/>
          <w:sz w:val="21"/>
        </w:rPr>
        <w:t>而</w:t>
      </w:r>
      <w:r>
        <w:rPr>
          <w:rFonts w:ascii="SimSun" w:hAnsi="SimSun"/>
          <w:sz w:val="21"/>
        </w:rPr>
        <w:t>且</w:t>
      </w:r>
      <w:r>
        <w:rPr>
          <w:rFonts w:ascii="SimSun" w:hAnsi="SimSun"/>
          <w:sz w:val="21"/>
        </w:rPr>
        <w:t>在</w:t>
      </w:r>
      <w:r>
        <w:rPr>
          <w:rFonts w:ascii="SimSun" w:hAnsi="SimSun"/>
          <w:sz w:val="21"/>
        </w:rPr>
        <w:t>搜</w:t>
      </w:r>
      <w:r>
        <w:rPr>
          <w:rFonts w:ascii="SimSun" w:hAnsi="SimSun"/>
          <w:sz w:val="21"/>
        </w:rPr>
        <w:t>索</w:t>
      </w:r>
      <w:r>
        <w:rPr>
          <w:rFonts w:ascii="SimSun" w:hAnsi="SimSun"/>
          <w:sz w:val="21"/>
        </w:rPr>
        <w:t>引</w:t>
      </w:r>
      <w:r>
        <w:rPr>
          <w:rFonts w:ascii="SimSun" w:hAnsi="SimSun"/>
          <w:sz w:val="21"/>
        </w:rPr>
        <w:t>擎</w:t>
      </w:r>
      <w:r>
        <w:rPr>
          <w:rFonts w:ascii="SimSun" w:hAnsi="SimSun"/>
          <w:sz w:val="21"/>
        </w:rPr>
        <w:t>中</w:t>
      </w:r>
      <w:r>
        <w:rPr>
          <w:rFonts w:ascii="SimSun" w:hAnsi="SimSun"/>
          <w:sz w:val="21"/>
        </w:rPr>
        <w:t>的</w:t>
      </w:r>
      <w:r>
        <w:rPr>
          <w:rFonts w:ascii="SimSun" w:hAnsi="SimSun"/>
          <w:sz w:val="21"/>
        </w:rPr>
        <w:t>收</w:t>
      </w:r>
      <w:r>
        <w:rPr>
          <w:rFonts w:ascii="SimSun" w:hAnsi="SimSun"/>
          <w:sz w:val="21"/>
        </w:rPr>
        <w:t>录</w:t>
      </w:r>
      <w:r>
        <w:rPr>
          <w:rFonts w:ascii="SimSun" w:hAnsi="SimSun"/>
          <w:sz w:val="21"/>
        </w:rPr>
        <w:t>速</w:t>
      </w:r>
      <w:r>
        <w:rPr>
          <w:rFonts w:ascii="SimSun" w:hAnsi="SimSun"/>
          <w:sz w:val="21"/>
        </w:rPr>
        <w:t>度</w:t>
      </w:r>
      <w:r>
        <w:rPr>
          <w:rFonts w:ascii="SimSun" w:hAnsi="SimSun"/>
          <w:sz w:val="21"/>
        </w:rPr>
        <w:t>也</w:t>
      </w:r>
      <w:r>
        <w:rPr>
          <w:rFonts w:ascii="SimSun" w:hAnsi="SimSun"/>
          <w:sz w:val="21"/>
        </w:rPr>
        <w:t>得</w:t>
      </w:r>
      <w:r>
        <w:rPr>
          <w:rFonts w:ascii="SimSun" w:hAnsi="SimSun"/>
          <w:sz w:val="21"/>
        </w:rPr>
        <w:t>到</w:t>
      </w:r>
      <w:r>
        <w:rPr>
          <w:rFonts w:ascii="SimSun" w:hAnsi="SimSun"/>
          <w:sz w:val="21"/>
        </w:rPr>
        <w:t>显</w:t>
      </w:r>
      <w:r>
        <w:rPr>
          <w:rFonts w:ascii="SimSun" w:hAnsi="SimSun"/>
          <w:sz w:val="21"/>
        </w:rPr>
        <w:t>著</w:t>
      </w:r>
      <w:r>
        <w:rPr>
          <w:rFonts w:ascii="SimSun" w:hAnsi="SimSun"/>
          <w:sz w:val="21"/>
        </w:rPr>
        <w:t>提</w:t>
      </w:r>
      <w:r>
        <w:rPr>
          <w:rFonts w:ascii="SimSun" w:hAnsi="SimSun"/>
          <w:sz w:val="21"/>
        </w:rPr>
        <w:t>升</w:t>
      </w:r>
      <w:r>
        <w:rPr>
          <w:rFonts w:ascii="SimSun" w:hAnsi="SimSun"/>
          <w:sz w:val="21"/>
        </w:rPr>
        <w:t>，</w:t>
      </w:r>
      <w:r>
        <w:rPr>
          <w:rFonts w:ascii="SimSun" w:hAnsi="SimSun"/>
          <w:sz w:val="21"/>
        </w:rPr>
        <w:t>满</w:t>
      </w:r>
      <w:r>
        <w:rPr>
          <w:rFonts w:ascii="SimSun" w:hAnsi="SimSun"/>
          <w:sz w:val="21"/>
        </w:rPr>
        <w:t>足</w:t>
      </w:r>
      <w:r>
        <w:rPr>
          <w:rFonts w:ascii="SimSun" w:hAnsi="SimSun"/>
          <w:sz w:val="21"/>
        </w:rPr>
        <w:t>了</w:t>
      </w:r>
      <w:r>
        <w:rPr>
          <w:rFonts w:ascii="SimSun" w:hAnsi="SimSun"/>
          <w:sz w:val="21"/>
        </w:rPr>
        <w:t>客</w:t>
      </w:r>
      <w:r>
        <w:rPr>
          <w:rFonts w:ascii="SimSun" w:hAnsi="SimSun"/>
          <w:sz w:val="21"/>
        </w:rPr>
        <w:t>户</w:t>
      </w:r>
      <w:r>
        <w:rPr>
          <w:rFonts w:ascii="SimSun" w:hAnsi="SimSun"/>
          <w:sz w:val="21"/>
        </w:rPr>
        <w:t>对</w:t>
      </w:r>
      <w:r>
        <w:rPr>
          <w:rFonts w:ascii="SimSun" w:hAnsi="SimSun"/>
          <w:sz w:val="21"/>
        </w:rPr>
        <w:t>于</w:t>
      </w:r>
      <w:r>
        <w:rPr>
          <w:rFonts w:ascii="SimSun" w:hAnsi="SimSun"/>
          <w:sz w:val="21"/>
        </w:rPr>
        <w:t>高</w:t>
      </w:r>
      <w:r>
        <w:rPr>
          <w:rFonts w:ascii="SimSun" w:hAnsi="SimSun"/>
          <w:sz w:val="21"/>
        </w:rPr>
        <w:t>效</w:t>
      </w:r>
      <w:r>
        <w:rPr>
          <w:rFonts w:ascii="SimSun" w:hAnsi="SimSun"/>
          <w:sz w:val="21"/>
        </w:rPr>
        <w:t>传</w:t>
      </w:r>
      <w:r>
        <w:rPr>
          <w:rFonts w:ascii="SimSun" w:hAnsi="SimSun"/>
          <w:sz w:val="21"/>
        </w:rPr>
        <w:t>播</w:t>
      </w:r>
      <w:r>
        <w:rPr>
          <w:rFonts w:ascii="SimSun" w:hAnsi="SimSun"/>
          <w:sz w:val="21"/>
        </w:rPr>
        <w:t>和</w:t>
      </w:r>
      <w:r>
        <w:rPr>
          <w:rFonts w:ascii="SimSun" w:hAnsi="SimSun"/>
          <w:sz w:val="21"/>
        </w:rPr>
        <w:t>品</w:t>
      </w:r>
      <w:r>
        <w:rPr>
          <w:rFonts w:ascii="SimSun" w:hAnsi="SimSun"/>
          <w:sz w:val="21"/>
        </w:rPr>
        <w:t>牌</w:t>
      </w:r>
      <w:r>
        <w:rPr>
          <w:rFonts w:ascii="SimSun" w:hAnsi="SimSun"/>
          <w:sz w:val="21"/>
        </w:rPr>
        <w:t>形</w:t>
      </w:r>
      <w:r>
        <w:rPr>
          <w:rFonts w:ascii="SimSun" w:hAnsi="SimSun"/>
          <w:sz w:val="21"/>
        </w:rPr>
        <w:t>象</w:t>
      </w:r>
      <w:r>
        <w:rPr>
          <w:rFonts w:ascii="SimSun" w:hAnsi="SimSun"/>
          <w:sz w:val="21"/>
        </w:rPr>
        <w:t>塑</w:t>
      </w:r>
      <w:r>
        <w:rPr>
          <w:rFonts w:ascii="SimSun" w:hAnsi="SimSun"/>
          <w:sz w:val="21"/>
        </w:rPr>
        <w:t>造</w:t>
      </w:r>
      <w:r>
        <w:rPr>
          <w:rFonts w:ascii="SimSun" w:hAnsi="SimSun"/>
          <w:sz w:val="21"/>
        </w:rPr>
        <w:t>的</w:t>
      </w:r>
      <w:r>
        <w:rPr>
          <w:rFonts w:ascii="SimSun" w:hAnsi="SimSun"/>
          <w:sz w:val="21"/>
        </w:rPr>
        <w:t>需</w:t>
      </w:r>
      <w:r>
        <w:rPr>
          <w:rFonts w:ascii="SimSun" w:hAnsi="SimSun"/>
          <w:sz w:val="21"/>
        </w:rPr>
        <w:t>求</w:t>
      </w:r>
      <w:r>
        <w:rPr>
          <w:rFonts w:ascii="SimSun" w:hAnsi="SimSun"/>
          <w:sz w:val="21"/>
        </w:rPr>
        <w:t>。</w:t>
      </w:r>
      <w:r>
        <w:rPr>
          <w:rFonts w:ascii="SimSun" w:hAnsi="SimSun"/>
          <w:sz w:val="21"/>
        </w:rPr>
        <w:t>优</w:t>
      </w:r>
      <w:r>
        <w:rPr>
          <w:rFonts w:ascii="SimSun" w:hAnsi="SimSun"/>
          <w:sz w:val="21"/>
        </w:rPr>
        <w:t>设</w:t>
      </w:r>
      <w:r>
        <w:rPr>
          <w:rFonts w:ascii="SimSun" w:hAnsi="SimSun"/>
          <w:sz w:val="21"/>
        </w:rPr>
        <w:t>网</w:t>
      </w:r>
      <w:r>
        <w:rPr>
          <w:rFonts w:ascii="SimSun" w:hAnsi="SimSun"/>
          <w:sz w:val="21"/>
        </w:rPr>
        <w:t>欢</w:t>
      </w:r>
      <w:r>
        <w:rPr>
          <w:rFonts w:ascii="SimSun" w:hAnsi="SimSun"/>
          <w:sz w:val="21"/>
        </w:rPr>
        <w:t>迎</w:t>
      </w:r>
      <w:r>
        <w:rPr>
          <w:rFonts w:ascii="SimSun" w:hAnsi="SimSun"/>
          <w:sz w:val="21"/>
        </w:rPr>
        <w:t>需</w:t>
      </w:r>
      <w:r>
        <w:rPr>
          <w:rFonts w:ascii="SimSun" w:hAnsi="SimSun"/>
          <w:sz w:val="21"/>
        </w:rPr>
        <w:t>要</w:t>
      </w:r>
      <w:r>
        <w:rPr>
          <w:rFonts w:ascii="SimSun" w:hAnsi="SimSun"/>
          <w:sz w:val="21"/>
        </w:rPr>
        <w:t>发</w:t>
      </w:r>
      <w:r>
        <w:rPr>
          <w:rFonts w:ascii="SimSun" w:hAnsi="SimSun"/>
          <w:sz w:val="21"/>
        </w:rPr>
        <w:t>布</w:t>
      </w:r>
      <w:r>
        <w:rPr>
          <w:rFonts w:ascii="SimSun" w:hAnsi="SimSun"/>
          <w:sz w:val="21"/>
        </w:rPr>
        <w:t>通</w:t>
      </w:r>
      <w:r>
        <w:rPr>
          <w:rFonts w:ascii="SimSun" w:hAnsi="SimSun"/>
          <w:sz w:val="21"/>
        </w:rPr>
        <w:t>稿</w:t>
      </w:r>
      <w:r>
        <w:rPr>
          <w:rFonts w:ascii="SimSun" w:hAnsi="SimSun"/>
          <w:sz w:val="21"/>
        </w:rPr>
        <w:t>的</w:t>
      </w:r>
      <w:r>
        <w:rPr>
          <w:rFonts w:ascii="SimSun" w:hAnsi="SimSun"/>
          <w:sz w:val="21"/>
        </w:rPr>
        <w:t>企</w:t>
      </w:r>
      <w:r>
        <w:rPr>
          <w:rFonts w:ascii="SimSun" w:hAnsi="SimSun"/>
          <w:sz w:val="21"/>
        </w:rPr>
        <w:t>业</w:t>
      </w:r>
      <w:r>
        <w:rPr>
          <w:rFonts w:ascii="SimSun" w:hAnsi="SimSun"/>
          <w:sz w:val="21"/>
        </w:rPr>
        <w:t>和</w:t>
      </w:r>
      <w:r>
        <w:rPr>
          <w:rFonts w:ascii="SimSun" w:hAnsi="SimSun"/>
          <w:sz w:val="21"/>
        </w:rPr>
        <w:t>个</w:t>
      </w:r>
      <w:r>
        <w:rPr>
          <w:rFonts w:ascii="SimSun" w:hAnsi="SimSun"/>
          <w:sz w:val="21"/>
        </w:rPr>
        <w:t>人</w:t>
      </w:r>
      <w:r>
        <w:rPr>
          <w:rFonts w:ascii="SimSun" w:hAnsi="SimSun"/>
          <w:sz w:val="21"/>
        </w:rPr>
        <w:t>前</w:t>
      </w:r>
      <w:r>
        <w:rPr>
          <w:rFonts w:ascii="SimSun" w:hAnsi="SimSun"/>
          <w:sz w:val="21"/>
        </w:rPr>
        <w:t>来</w:t>
      </w:r>
      <w:r>
        <w:rPr>
          <w:rFonts w:ascii="SimSun" w:hAnsi="SimSun"/>
          <w:sz w:val="21"/>
        </w:rPr>
        <w:t>咨</w:t>
      </w:r>
      <w:r>
        <w:rPr>
          <w:rFonts w:ascii="SimSun" w:hAnsi="SimSun"/>
          <w:sz w:val="21"/>
        </w:rPr>
        <w:t>询</w:t>
      </w:r>
      <w:r>
        <w:rPr>
          <w:rFonts w:ascii="SimSun" w:hAnsi="SimSun"/>
          <w:sz w:val="21"/>
        </w:rPr>
        <w:t>合</w:t>
      </w:r>
      <w:r>
        <w:rPr>
          <w:rFonts w:ascii="SimSun" w:hAnsi="SimSun"/>
          <w:sz w:val="21"/>
        </w:rPr>
        <w:t>作</w:t>
      </w:r>
      <w:r>
        <w:rPr>
          <w:rFonts w:ascii="SimSun" w:hAnsi="SimSun"/>
          <w:sz w:val="21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